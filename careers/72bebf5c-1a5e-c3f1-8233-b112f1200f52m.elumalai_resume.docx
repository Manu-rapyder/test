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divdocumenttopsection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120"/>
        <w:gridCol w:w="6120"/>
      </w:tblGrid>
      <w:tr w:rsidR="00F57D1F" w:rsidRPr="00B92BD4" w:rsidTr="00997204">
        <w:trPr>
          <w:tblCellSpacing w:w="0" w:type="dxa"/>
        </w:trPr>
        <w:tc>
          <w:tcPr>
            <w:tcW w:w="6120" w:type="dxa"/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7D1F" w:rsidRPr="00B46F0E" w:rsidRDefault="00F97E8D">
            <w:pPr>
              <w:pStyle w:val="divdocumentname"/>
              <w:pBdr>
                <w:bottom w:val="none" w:sz="0" w:space="0" w:color="auto"/>
              </w:pBdr>
              <w:spacing w:before="400"/>
              <w:ind w:left="400"/>
              <w:rPr>
                <w:rStyle w:val="divdocumenttopsectionleft-box"/>
                <w:rFonts w:ascii="Arial" w:eastAsia="Century Gothic" w:hAnsi="Arial" w:cs="Arial"/>
                <w:sz w:val="52"/>
                <w:szCs w:val="52"/>
              </w:rPr>
            </w:pPr>
            <w:r w:rsidRPr="00B46F0E">
              <w:rPr>
                <w:rStyle w:val="span"/>
                <w:rFonts w:asciiTheme="minorBidi" w:eastAsia="Century Gothic" w:hAnsiTheme="minorBidi" w:cstheme="minorBidi" w:hint="cs"/>
                <w:sz w:val="52"/>
                <w:szCs w:val="52"/>
              </w:rPr>
              <w:t>M</w:t>
            </w:r>
            <w:r w:rsidRPr="00B46F0E">
              <w:rPr>
                <w:rStyle w:val="span"/>
                <w:rFonts w:ascii="Arial" w:eastAsia="Century Gothic" w:hAnsi="Arial" w:cs="Arial"/>
                <w:sz w:val="52"/>
                <w:szCs w:val="52"/>
              </w:rPr>
              <w:t>.</w:t>
            </w:r>
            <w:r w:rsidRPr="00B46F0E">
              <w:rPr>
                <w:rStyle w:val="divdocumenttopsectionleft-box"/>
                <w:rFonts w:ascii="Arial" w:eastAsia="Century Gothic" w:hAnsi="Arial" w:cs="Arial"/>
                <w:sz w:val="52"/>
                <w:szCs w:val="52"/>
              </w:rPr>
              <w:t xml:space="preserve"> </w:t>
            </w:r>
            <w:r w:rsidRPr="00B46F0E">
              <w:rPr>
                <w:rStyle w:val="divdocumentword-break"/>
                <w:rFonts w:ascii="Arial" w:eastAsia="Century Gothic" w:hAnsi="Arial" w:cs="Arial"/>
                <w:sz w:val="52"/>
                <w:szCs w:val="52"/>
              </w:rPr>
              <w:t>ELUMALAI</w:t>
            </w:r>
          </w:p>
          <w:p w:rsidR="00F57D1F" w:rsidRPr="00B92BD4" w:rsidRDefault="00F97E8D">
            <w:pPr>
              <w:pStyle w:val="documentresumeTitle"/>
              <w:spacing w:before="140" w:after="300" w:line="360" w:lineRule="atLeast"/>
              <w:ind w:left="400"/>
              <w:rPr>
                <w:rStyle w:val="divdocumenttopsectionleft-box"/>
                <w:rFonts w:ascii="Arial" w:eastAsia="Century Gothic" w:hAnsi="Arial" w:cs="Arial"/>
                <w:sz w:val="24"/>
                <w:szCs w:val="24"/>
              </w:rPr>
            </w:pPr>
            <w:r w:rsidRPr="00B46F0E">
              <w:rPr>
                <w:rStyle w:val="divdocumenttopsectionleft-box"/>
                <w:rFonts w:ascii="Arial" w:eastAsia="Century Gothic" w:hAnsi="Arial" w:cs="Arial"/>
                <w:b/>
                <w:bCs/>
                <w:sz w:val="52"/>
                <w:szCs w:val="52"/>
              </w:rPr>
              <w:t>Production Chemist</w:t>
            </w:r>
            <w:r w:rsidRPr="00B46F0E">
              <w:rPr>
                <w:rStyle w:val="divdocumenttopsectionleft-box"/>
                <w:rFonts w:ascii="Arial" w:eastAsia="Century Gothic" w:hAnsi="Arial" w:cs="Arial"/>
                <w:sz w:val="52"/>
                <w:szCs w:val="52"/>
              </w:rPr>
              <w:t xml:space="preserve"> </w:t>
            </w:r>
          </w:p>
        </w:tc>
        <w:tc>
          <w:tcPr>
            <w:tcW w:w="612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F57D1F" w:rsidRPr="00B92BD4" w:rsidRDefault="00F57D1F" w:rsidP="00710C06">
            <w:pPr>
              <w:pStyle w:val="p"/>
              <w:spacing w:before="400" w:line="360" w:lineRule="atLeast"/>
              <w:ind w:right="400"/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</w:pPr>
          </w:p>
          <w:p w:rsidR="004A6C23" w:rsidRPr="00B92BD4" w:rsidRDefault="00F97E8D" w:rsidP="004A6C23">
            <w:pPr>
              <w:pStyle w:val="p"/>
              <w:numPr>
                <w:ilvl w:val="0"/>
                <w:numId w:val="6"/>
              </w:numPr>
              <w:spacing w:line="360" w:lineRule="atLeast"/>
              <w:ind w:right="400"/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</w:pPr>
            <w:r w:rsidRPr="00B92BD4"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  <w:t xml:space="preserve">To seek </w:t>
            </w:r>
            <w:r w:rsidR="004A6C23" w:rsidRPr="00B92BD4"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  <w:t xml:space="preserve">an opportunity organization and </w:t>
            </w:r>
          </w:p>
          <w:p w:rsidR="00F57D1F" w:rsidRPr="00B92BD4" w:rsidRDefault="00F97E8D" w:rsidP="004A6C23">
            <w:pPr>
              <w:pStyle w:val="p"/>
              <w:spacing w:line="360" w:lineRule="atLeast"/>
              <w:ind w:right="400"/>
              <w:jc w:val="both"/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</w:pPr>
            <w:r w:rsidRPr="00B92BD4"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  <w:t xml:space="preserve">venture to </w:t>
            </w:r>
            <w:r w:rsidR="004A6C23" w:rsidRPr="00B92BD4"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  <w:t xml:space="preserve">be a part of its growth through </w:t>
            </w:r>
            <w:r w:rsidRPr="00B92BD4"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  <w:t xml:space="preserve">innovative and dedicated approach to the challenges and thereby </w:t>
            </w:r>
            <w:r w:rsidRPr="001817C2"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  <w:sz w:val="28"/>
                <w:szCs w:val="28"/>
              </w:rPr>
              <w:t>upgrade my skills</w:t>
            </w:r>
            <w:r w:rsidRPr="00B92BD4">
              <w:rPr>
                <w:rStyle w:val="divdocumenttopsectionright-box"/>
                <w:rFonts w:ascii="Arial" w:eastAsia="Century Gothic" w:hAnsi="Arial" w:cs="Arial"/>
                <w:color w:val="343434"/>
                <w:spacing w:val="4"/>
              </w:rPr>
              <w:t>.</w:t>
            </w:r>
          </w:p>
        </w:tc>
      </w:tr>
    </w:tbl>
    <w:p w:rsidR="00F57D1F" w:rsidRPr="00B92BD4" w:rsidRDefault="00F57D1F">
      <w:pPr>
        <w:rPr>
          <w:rFonts w:ascii="Arial" w:hAnsi="Arial" w:cs="Arial"/>
          <w:vanish/>
        </w:rPr>
      </w:pPr>
    </w:p>
    <w:tbl>
      <w:tblPr>
        <w:tblStyle w:val="parentContainerContainer"/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2240"/>
      </w:tblGrid>
      <w:tr w:rsidR="00F57D1F" w:rsidRPr="00B92BD4">
        <w:trPr>
          <w:tblCellSpacing w:w="0" w:type="dxa"/>
        </w:trPr>
        <w:tc>
          <w:tcPr>
            <w:tcW w:w="12240" w:type="dxa"/>
            <w:tcMar>
              <w:top w:w="400" w:type="dxa"/>
              <w:left w:w="0" w:type="dxa"/>
              <w:bottom w:w="400" w:type="dxa"/>
              <w:right w:w="0" w:type="dxa"/>
            </w:tcMar>
            <w:vAlign w:val="bottom"/>
            <w:hideMark/>
          </w:tcPr>
          <w:p w:rsidR="00F57D1F" w:rsidRPr="00B92BD4" w:rsidRDefault="00F97E8D">
            <w:pPr>
              <w:pStyle w:val="parentContainerCellParagraph"/>
              <w:spacing w:line="360" w:lineRule="atLeast"/>
              <w:rPr>
                <w:rStyle w:val="parentContainerCell"/>
                <w:rFonts w:ascii="Arial" w:eastAsia="Century Gothic" w:hAnsi="Arial" w:cs="Arial"/>
                <w:color w:val="343434"/>
              </w:rPr>
            </w:pPr>
            <w:r w:rsidRPr="00B92BD4">
              <w:rPr>
                <w:rStyle w:val="parentContainerCell"/>
                <w:rFonts w:ascii="Arial" w:eastAsia="Century Gothic" w:hAnsi="Arial" w:cs="Arial"/>
                <w:color w:val="343434"/>
              </w:rPr>
              <w:t xml:space="preserve"> </w:t>
            </w:r>
          </w:p>
          <w:tbl>
            <w:tblPr>
              <w:tblStyle w:val="divdocumentparentContain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26"/>
              <w:gridCol w:w="3034"/>
              <w:gridCol w:w="560"/>
              <w:gridCol w:w="8220"/>
            </w:tblGrid>
            <w:tr w:rsidR="00997204" w:rsidRPr="00B92BD4" w:rsidTr="00B46F0E">
              <w:trPr>
                <w:trHeight w:val="345"/>
                <w:tblCellSpacing w:w="0" w:type="dxa"/>
              </w:trPr>
              <w:tc>
                <w:tcPr>
                  <w:tcW w:w="426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97204" w:rsidRPr="00B92BD4" w:rsidRDefault="00997204">
                  <w:pPr>
                    <w:rPr>
                      <w:rStyle w:val="parentContainerCell"/>
                      <w:rFonts w:ascii="Arial" w:eastAsia="Century Gothic" w:hAnsi="Arial" w:cs="Arial"/>
                      <w:color w:val="343434"/>
                    </w:rPr>
                  </w:pPr>
                </w:p>
              </w:tc>
              <w:tc>
                <w:tcPr>
                  <w:tcW w:w="303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997204" w:rsidRPr="00B92BD4" w:rsidRDefault="00997204" w:rsidP="00997204">
                  <w:pPr>
                    <w:pStyle w:val="divdocumentleft-boxsectionnth-child1sectiontitle"/>
                    <w:pBdr>
                      <w:bottom w:val="single" w:sz="8" w:space="3" w:color="D5D6D6"/>
                    </w:pBdr>
                    <w:spacing w:after="200" w:line="320" w:lineRule="exac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  <w:t>Contact</w:t>
                  </w:r>
                </w:p>
                <w:p w:rsidR="00997204" w:rsidRPr="00B92BD4" w:rsidRDefault="00997204">
                  <w:pPr>
                    <w:pStyle w:val="divdocumenttxtBold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 xml:space="preserve">Address </w:t>
                  </w:r>
                </w:p>
                <w:p w:rsidR="00997204" w:rsidRPr="00B92BD4" w:rsidRDefault="00997204">
                  <w:pPr>
                    <w:pStyle w:val="div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112/2,Perumal Kovil Street,</w:t>
                  </w:r>
                </w:p>
                <w:p w:rsidR="00997204" w:rsidRPr="00B92BD4" w:rsidRDefault="00997204">
                  <w:pPr>
                    <w:pStyle w:val="div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Adhaiyur(po),</w:t>
                  </w:r>
                </w:p>
                <w:p w:rsidR="00997204" w:rsidRPr="00B92BD4" w:rsidRDefault="00997204">
                  <w:pPr>
                    <w:spacing w:line="360" w:lineRule="atLeast"/>
                    <w:rPr>
                      <w:rStyle w:val="span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span"/>
                      <w:rFonts w:ascii="Arial" w:eastAsia="Century Gothic" w:hAnsi="Arial" w:cs="Arial"/>
                      <w:color w:val="343434"/>
                    </w:rPr>
                    <w:t>Ulundurpet,</w:t>
                  </w: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 xml:space="preserve"> </w:t>
                  </w:r>
                  <w:r w:rsidRPr="00B92BD4">
                    <w:rPr>
                      <w:rStyle w:val="span"/>
                      <w:rFonts w:ascii="Arial" w:eastAsia="Century Gothic" w:hAnsi="Arial" w:cs="Arial"/>
                      <w:color w:val="343434"/>
                    </w:rPr>
                    <w:t>TAMIL NADU, Pincode: 607201</w:t>
                  </w:r>
                </w:p>
                <w:p w:rsidR="00997204" w:rsidRPr="00B92BD4" w:rsidRDefault="00997204">
                  <w:pPr>
                    <w:pStyle w:val="divdocumentmt5"/>
                    <w:spacing w:before="100"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 xml:space="preserve">Phone </w:t>
                  </w:r>
                </w:p>
                <w:p w:rsidR="00997204" w:rsidRPr="00B92BD4" w:rsidRDefault="00997204">
                  <w:pPr>
                    <w:pStyle w:val="div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span"/>
                      <w:rFonts w:ascii="Arial" w:eastAsia="Century Gothic" w:hAnsi="Arial" w:cs="Arial"/>
                      <w:color w:val="343434"/>
                    </w:rPr>
                    <w:t>+91 -8220212785</w:t>
                  </w:r>
                </w:p>
                <w:p w:rsidR="00997204" w:rsidRPr="00B92BD4" w:rsidRDefault="00997204">
                  <w:pPr>
                    <w:pStyle w:val="divdocumentmt5"/>
                    <w:spacing w:before="100"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 xml:space="preserve">E-mail </w:t>
                  </w:r>
                </w:p>
                <w:p w:rsidR="00997204" w:rsidRPr="00B92BD4" w:rsidRDefault="00113907" w:rsidP="00284367">
                  <w:pPr>
                    <w:pStyle w:val="divdocumentword-breakParagraph"/>
                    <w:spacing w:line="360" w:lineRule="atLeast"/>
                    <w:rPr>
                      <w:rStyle w:val="span"/>
                      <w:rFonts w:ascii="Arial" w:eastAsia="Century Gothic" w:hAnsi="Arial" w:cs="Arial"/>
                      <w:color w:val="343434"/>
                    </w:rPr>
                  </w:pPr>
                  <w:hyperlink r:id="rId6" w:history="1">
                    <w:r w:rsidR="00997204" w:rsidRPr="00B92BD4">
                      <w:rPr>
                        <w:rStyle w:val="a5"/>
                        <w:rFonts w:ascii="Arial" w:eastAsia="Century Gothic" w:hAnsi="Arial" w:cs="Arial"/>
                      </w:rPr>
                      <w:t>elumalai824544@gmail.com</w:t>
                    </w:r>
                  </w:hyperlink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</w:p>
                <w:p w:rsidR="0061048D" w:rsidRPr="00B92BD4" w:rsidRDefault="0061048D" w:rsidP="0061048D">
                  <w:pPr>
                    <w:pStyle w:val="divdocumentleft-boxsectiontitle"/>
                    <w:pBdr>
                      <w:bottom w:val="single" w:sz="8" w:space="3" w:color="D5D6D6"/>
                    </w:pBdr>
                    <w:spacing w:before="120" w:line="10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  <w:r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  <w:t>Personal Information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>Father Name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 xml:space="preserve"> K Murugesan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>Date of Birth</w:t>
                  </w:r>
                </w:p>
                <w:p w:rsidR="00997204" w:rsidRPr="00B92BD4" w:rsidRDefault="005C4D9D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 xml:space="preserve"> </w:t>
                  </w:r>
                  <w:r w:rsidR="00997204"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03/04/1997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>Gender</w:t>
                  </w:r>
                </w:p>
                <w:p w:rsidR="00997204" w:rsidRPr="00B92BD4" w:rsidRDefault="005C4D9D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 xml:space="preserve"> </w:t>
                  </w:r>
                  <w:r w:rsidR="00997204"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Male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>Marital Status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Single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>Nationality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 xml:space="preserve"> Indian</w:t>
                  </w:r>
                </w:p>
                <w:p w:rsidR="00997204" w:rsidRPr="00B92BD4" w:rsidRDefault="00997204" w:rsidP="00284367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343434"/>
                    </w:rPr>
                    <w:t>Religion</w:t>
                  </w:r>
                </w:p>
                <w:p w:rsidR="00997204" w:rsidRPr="00B92BD4" w:rsidRDefault="005C4D9D" w:rsidP="00A602D1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 xml:space="preserve"> </w:t>
                  </w:r>
                  <w:r w:rsidR="00997204"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Hindu</w:t>
                  </w:r>
                </w:p>
                <w:p w:rsidR="005C4D9D" w:rsidRPr="00B92BD4" w:rsidRDefault="005C4D9D" w:rsidP="005C4D9D">
                  <w:pPr>
                    <w:pStyle w:val="divdocumentleft-boxsectiontitle"/>
                    <w:pBdr>
                      <w:bottom w:val="single" w:sz="8" w:space="3" w:color="D5D6D6"/>
                    </w:pBdr>
                    <w:spacing w:before="120" w:line="10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  <w:r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  <w:t>Skills</w:t>
                  </w:r>
                </w:p>
                <w:p w:rsidR="00997204" w:rsidRPr="00B92BD4" w:rsidRDefault="00997204" w:rsidP="00A602D1">
                  <w:pPr>
                    <w:pStyle w:val="divdocumentword-breakParagraph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</w:p>
                <w:tbl>
                  <w:tblPr>
                    <w:tblStyle w:val="divdocumentdivfirstparagraph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997204" w:rsidRPr="00B92BD4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 w:rsidP="005C4D9D">
                        <w:pPr>
                          <w:pStyle w:val="divdocumentSECTIONHILTfirstparagraphratvtext"/>
                          <w:spacing w:before="200" w:after="120" w:line="320" w:lineRule="atLeast"/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</w:pPr>
                        <w:r w:rsidRPr="00B92BD4"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  <w:t>INNOVATIVE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ocumentSECTIONHILTfirstparagraphcol-40divnth-child1"/>
                          <w:jc w:val="right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</w:rPr>
                        </w:pPr>
                        <w:r w:rsidRPr="00B92BD4">
                          <w:rPr>
                            <w:rStyle w:val="documentcol-40"/>
                            <w:rFonts w:ascii="Arial" w:eastAsia="Century Gothic" w:hAnsi="Arial" w:cs="Arial"/>
                            <w:noProof/>
                            <w:color w:val="343434"/>
                          </w:rPr>
                          <w:drawing>
                            <wp:inline distT="0" distB="0" distL="0" distR="0" wp14:anchorId="15F433A9" wp14:editId="546E8614">
                              <wp:extent cx="684450" cy="113906"/>
                              <wp:effectExtent l="0" t="0" r="0" b="0"/>
                              <wp:docPr id="100001" name="Picture 10000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9129031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450" cy="1139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7204" w:rsidRPr="00B92BD4" w:rsidRDefault="005C4D9D" w:rsidP="005C4D9D">
                        <w:pPr>
                          <w:pStyle w:val="documentcol-containerany"/>
                          <w:spacing w:after="400" w:line="320" w:lineRule="atLeast"/>
                          <w:jc w:val="center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 xml:space="preserve">     </w:t>
                        </w:r>
                        <w:r w:rsidR="00997204" w:rsidRPr="00B92BD4"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>Excellent</w:t>
                        </w:r>
                      </w:p>
                    </w:tc>
                  </w:tr>
                </w:tbl>
                <w:p w:rsidR="00997204" w:rsidRPr="00B92BD4" w:rsidRDefault="00997204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997204" w:rsidRPr="00B92BD4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 w:rsidP="005C4D9D">
                        <w:pPr>
                          <w:pStyle w:val="divdocumentpaddedline"/>
                          <w:spacing w:after="120" w:line="340" w:lineRule="atLeast"/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</w:pPr>
                        <w:r w:rsidRPr="00B92BD4"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  <w:t>Self-motivated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 w:rsidP="005C4D9D">
                        <w:pPr>
                          <w:pStyle w:val="documentcol-containerany"/>
                          <w:spacing w:line="180" w:lineRule="atLeast"/>
                          <w:jc w:val="right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40"/>
                            <w:rFonts w:ascii="Arial" w:eastAsia="Century Gothic" w:hAnsi="Arial" w:cs="Arial"/>
                            <w:noProof/>
                            <w:color w:val="343434"/>
                            <w:sz w:val="24"/>
                            <w:szCs w:val="24"/>
                          </w:rPr>
                          <w:drawing>
                            <wp:inline distT="0" distB="0" distL="0" distR="0" wp14:anchorId="2F1A8323" wp14:editId="27258F56">
                              <wp:extent cx="684450" cy="113906"/>
                              <wp:effectExtent l="0" t="0" r="0" b="0"/>
                              <wp:docPr id="100002" name="Picture 1000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62645807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450" cy="1139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7204" w:rsidRPr="00B92BD4" w:rsidRDefault="005C4D9D" w:rsidP="0061048D">
                        <w:pPr>
                          <w:pStyle w:val="documentcol-containerany"/>
                          <w:spacing w:line="260" w:lineRule="atLeast"/>
                          <w:jc w:val="center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 xml:space="preserve">     Excellent</w:t>
                        </w:r>
                      </w:p>
                    </w:tc>
                  </w:tr>
                </w:tbl>
                <w:p w:rsidR="00997204" w:rsidRPr="00B92BD4" w:rsidRDefault="00997204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997204" w:rsidRPr="00B92BD4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ivdocumentpaddedline"/>
                          <w:spacing w:after="400" w:line="360" w:lineRule="atLeast"/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</w:pPr>
                        <w:r w:rsidRPr="00B92BD4"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  <w:lastRenderedPageBreak/>
                          <w:t>Team Player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ocumentcol-containerany"/>
                          <w:spacing w:line="320" w:lineRule="atLeast"/>
                          <w:jc w:val="right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40"/>
                            <w:rFonts w:ascii="Arial" w:eastAsia="Century Gothic" w:hAnsi="Arial" w:cs="Arial"/>
                            <w:noProof/>
                            <w:color w:val="343434"/>
                            <w:sz w:val="24"/>
                            <w:szCs w:val="24"/>
                          </w:rPr>
                          <w:drawing>
                            <wp:inline distT="0" distB="0" distL="0" distR="0" wp14:anchorId="66F8A3DE" wp14:editId="6BB35C61">
                              <wp:extent cx="684450" cy="113906"/>
                              <wp:effectExtent l="0" t="0" r="0" b="0"/>
                              <wp:docPr id="100003" name="Picture 1000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43166919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450" cy="1139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7204" w:rsidRPr="00B92BD4" w:rsidRDefault="009C6C3E" w:rsidP="009C6C3E">
                        <w:pPr>
                          <w:pStyle w:val="documentcol-containerany"/>
                          <w:spacing w:after="400" w:line="320" w:lineRule="atLeast"/>
                          <w:jc w:val="center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 xml:space="preserve">     </w:t>
                        </w:r>
                        <w:r w:rsidR="00997204" w:rsidRPr="00B92BD4"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>Excellent</w:t>
                        </w:r>
                      </w:p>
                    </w:tc>
                  </w:tr>
                </w:tbl>
                <w:p w:rsidR="00997204" w:rsidRPr="00B92BD4" w:rsidRDefault="00997204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ivdocumentdivparagraph"/>
                    <w:tblW w:w="30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997204" w:rsidRPr="00B92BD4" w:rsidTr="00102F7A">
                    <w:trPr>
                      <w:trHeight w:val="1065"/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ivdocumentpaddedline"/>
                          <w:spacing w:line="360" w:lineRule="atLeast"/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</w:pPr>
                        <w:r w:rsidRPr="00B92BD4">
                          <w:rPr>
                            <w:rStyle w:val="documentratvtextp"/>
                            <w:rFonts w:ascii="Arial" w:eastAsia="Century Gothic" w:hAnsi="Arial" w:cs="Arial"/>
                            <w:color w:val="343434"/>
                          </w:rPr>
                          <w:t>Time Management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ocumentcol-containerany"/>
                          <w:spacing w:line="320" w:lineRule="atLeast"/>
                          <w:jc w:val="right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40"/>
                            <w:rFonts w:ascii="Arial" w:eastAsia="Century Gothic" w:hAnsi="Arial" w:cs="Arial"/>
                            <w:noProof/>
                            <w:color w:val="343434"/>
                            <w:sz w:val="24"/>
                            <w:szCs w:val="24"/>
                          </w:rPr>
                          <w:drawing>
                            <wp:inline distT="0" distB="0" distL="0" distR="0" wp14:anchorId="5AEBE22F" wp14:editId="2651031C">
                              <wp:extent cx="684450" cy="113906"/>
                              <wp:effectExtent l="0" t="0" r="0" b="0"/>
                              <wp:docPr id="100004" name="Picture 10000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35403380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450" cy="1139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7204" w:rsidRPr="00B92BD4" w:rsidRDefault="00997204">
                        <w:pPr>
                          <w:pStyle w:val="documentcol-containerany"/>
                          <w:spacing w:after="400" w:line="320" w:lineRule="atLeast"/>
                          <w:jc w:val="right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>Very Good</w:t>
                        </w:r>
                      </w:p>
                    </w:tc>
                  </w:tr>
                </w:tbl>
                <w:p w:rsidR="00997204" w:rsidRPr="00B92BD4" w:rsidRDefault="00997204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997204" w:rsidRPr="00B92BD4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ivdocumentpaddedline"/>
                          <w:spacing w:line="360" w:lineRule="atLeast"/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</w:pPr>
                        <w:r w:rsidRPr="00B92BD4">
                          <w:rPr>
                            <w:rStyle w:val="documentratvtextp"/>
                            <w:rFonts w:ascii="Arial" w:eastAsia="Century Gothic" w:hAnsi="Arial" w:cs="Arial"/>
                            <w:color w:val="343434"/>
                          </w:rPr>
                          <w:t>Adaptability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ocumentcol-containerany"/>
                          <w:spacing w:line="320" w:lineRule="atLeast"/>
                          <w:jc w:val="right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40"/>
                            <w:rFonts w:ascii="Arial" w:eastAsia="Century Gothic" w:hAnsi="Arial" w:cs="Arial"/>
                            <w:noProof/>
                            <w:color w:val="343434"/>
                            <w:sz w:val="24"/>
                            <w:szCs w:val="24"/>
                          </w:rPr>
                          <w:drawing>
                            <wp:inline distT="0" distB="0" distL="0" distR="0" wp14:anchorId="0CF12171" wp14:editId="199C9E7B">
                              <wp:extent cx="684450" cy="113906"/>
                              <wp:effectExtent l="0" t="0" r="0" b="0"/>
                              <wp:docPr id="100005" name="Picture 10000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66635293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450" cy="1139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7204" w:rsidRPr="00B92BD4" w:rsidRDefault="009C6C3E" w:rsidP="009C6C3E">
                        <w:pPr>
                          <w:pStyle w:val="documentcol-containerany"/>
                          <w:spacing w:after="400" w:line="320" w:lineRule="atLeast"/>
                          <w:jc w:val="center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 xml:space="preserve">     </w:t>
                        </w:r>
                        <w:r w:rsidR="00997204" w:rsidRPr="00B92BD4"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>Excellent</w:t>
                        </w:r>
                      </w:p>
                    </w:tc>
                  </w:tr>
                </w:tbl>
                <w:p w:rsidR="00997204" w:rsidRPr="00B92BD4" w:rsidRDefault="00997204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ivdocumentdiv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1530"/>
                    <w:gridCol w:w="1530"/>
                  </w:tblGrid>
                  <w:tr w:rsidR="00997204" w:rsidRPr="00B92BD4">
                    <w:trPr>
                      <w:tblCellSpacing w:w="0" w:type="dxa"/>
                    </w:trPr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ivdocumentpaddedline"/>
                          <w:spacing w:line="360" w:lineRule="atLeast"/>
                          <w:rPr>
                            <w:rStyle w:val="documentcol-60"/>
                            <w:rFonts w:ascii="Arial" w:eastAsia="Century Gothic" w:hAnsi="Arial" w:cs="Arial"/>
                            <w:color w:val="343434"/>
                          </w:rPr>
                        </w:pPr>
                        <w:r w:rsidRPr="00B92BD4">
                          <w:rPr>
                            <w:rStyle w:val="documentratvtextp"/>
                            <w:rFonts w:ascii="Arial" w:eastAsia="Century Gothic" w:hAnsi="Arial" w:cs="Arial"/>
                            <w:color w:val="343434"/>
                          </w:rPr>
                          <w:t>Problem Solving</w:t>
                        </w:r>
                      </w:p>
                    </w:tc>
                    <w:tc>
                      <w:tcPr>
                        <w:tcW w:w="15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>
                        <w:pPr>
                          <w:pStyle w:val="documentcol-containerany"/>
                          <w:spacing w:line="320" w:lineRule="atLeast"/>
                          <w:jc w:val="right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40"/>
                            <w:rFonts w:ascii="Arial" w:eastAsia="Century Gothic" w:hAnsi="Arial" w:cs="Arial"/>
                            <w:noProof/>
                            <w:color w:val="343434"/>
                            <w:sz w:val="24"/>
                            <w:szCs w:val="24"/>
                          </w:rPr>
                          <w:drawing>
                            <wp:inline distT="0" distB="0" distL="0" distR="0" wp14:anchorId="433F3000" wp14:editId="6A214019">
                              <wp:extent cx="684450" cy="113906"/>
                              <wp:effectExtent l="0" t="0" r="0" b="0"/>
                              <wp:docPr id="100006" name="Picture 10000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25111159" name="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84450" cy="1139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97204" w:rsidRPr="00B92BD4" w:rsidRDefault="009C6C3E" w:rsidP="009C6C3E">
                        <w:pPr>
                          <w:pStyle w:val="documentcol-containerany"/>
                          <w:spacing w:line="320" w:lineRule="atLeast"/>
                          <w:jc w:val="center"/>
                          <w:rPr>
                            <w:rStyle w:val="documentcol-40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 xml:space="preserve">     </w:t>
                        </w:r>
                        <w:r w:rsidR="00997204" w:rsidRPr="00B92BD4">
                          <w:rPr>
                            <w:rStyle w:val="documentcol-containeranyCharacter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>Excellent</w:t>
                        </w:r>
                      </w:p>
                    </w:tc>
                  </w:tr>
                </w:tbl>
                <w:p w:rsidR="00997204" w:rsidRPr="00B92BD4" w:rsidRDefault="00997204">
                  <w:pPr>
                    <w:pStyle w:val="divdocumentleft-boxsectiontitle"/>
                    <w:pBdr>
                      <w:bottom w:val="single" w:sz="8" w:space="3" w:color="D5D6D6"/>
                    </w:pBdr>
                    <w:spacing w:before="400" w:after="200" w:line="44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  <w:t>Languages</w:t>
                  </w:r>
                </w:p>
                <w:tbl>
                  <w:tblPr>
                    <w:tblStyle w:val="divdocumentdivfirstparagraphTable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034"/>
                  </w:tblGrid>
                  <w:tr w:rsidR="00997204" w:rsidRPr="00B92BD4">
                    <w:trPr>
                      <w:tblCellSpacing w:w="0" w:type="dxa"/>
                    </w:trPr>
                    <w:tc>
                      <w:tcPr>
                        <w:tcW w:w="5000" w:type="pct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B92BD4" w:rsidRDefault="00997204" w:rsidP="00D66073">
                        <w:pPr>
                          <w:pStyle w:val="documentcol-containerany"/>
                          <w:numPr>
                            <w:ilvl w:val="0"/>
                            <w:numId w:val="5"/>
                          </w:numPr>
                          <w:spacing w:line="360" w:lineRule="atLeast"/>
                          <w:rPr>
                            <w:rStyle w:val="documentcol-60nth-last-child1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60nth-last-child1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 xml:space="preserve">Tamil </w:t>
                        </w:r>
                      </w:p>
                      <w:p w:rsidR="00997204" w:rsidRPr="00B92BD4" w:rsidRDefault="00997204" w:rsidP="00D66073">
                        <w:pPr>
                          <w:pStyle w:val="documentcol-containerany"/>
                          <w:numPr>
                            <w:ilvl w:val="0"/>
                            <w:numId w:val="5"/>
                          </w:numPr>
                          <w:spacing w:line="360" w:lineRule="atLeast"/>
                          <w:rPr>
                            <w:rStyle w:val="documentcol-60nth-last-child1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</w:pPr>
                        <w:r w:rsidRPr="00B92BD4">
                          <w:rPr>
                            <w:rStyle w:val="documentcol-60nth-last-child1"/>
                            <w:rFonts w:ascii="Arial" w:eastAsia="Century Gothic" w:hAnsi="Arial" w:cs="Arial"/>
                            <w:color w:val="343434"/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</w:tr>
                </w:tbl>
                <w:p w:rsidR="00997204" w:rsidRPr="00B92BD4" w:rsidRDefault="00997204">
                  <w:pPr>
                    <w:pStyle w:val="divdocumentleft-boxsectiontitle"/>
                    <w:pBdr>
                      <w:bottom w:val="single" w:sz="8" w:space="3" w:color="D5D6D6"/>
                    </w:pBdr>
                    <w:spacing w:before="400" w:line="44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  <w:t>Hobbies</w:t>
                  </w:r>
                </w:p>
                <w:p w:rsidR="00997204" w:rsidRPr="00B92BD4" w:rsidRDefault="00997204" w:rsidP="00D66073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Kabbadi</w:t>
                  </w:r>
                </w:p>
                <w:p w:rsidR="00997204" w:rsidRPr="00B92BD4" w:rsidRDefault="00997204" w:rsidP="00D66073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Browsing</w:t>
                  </w:r>
                </w:p>
                <w:p w:rsidR="00997204" w:rsidRDefault="00997204" w:rsidP="00005809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  <w:t>Watching movie</w:t>
                  </w:r>
                </w:p>
                <w:p w:rsidR="00997204" w:rsidRPr="002B624F" w:rsidRDefault="00F96562" w:rsidP="001817C2">
                  <w:pPr>
                    <w:pStyle w:val="divdocumentleft-boxsectiontitle"/>
                    <w:pBdr>
                      <w:bottom w:val="single" w:sz="8" w:space="3" w:color="D5D6D6"/>
                    </w:pBdr>
                    <w:spacing w:before="400" w:line="44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  <w:sz w:val="28"/>
                      <w:szCs w:val="28"/>
                    </w:rPr>
                  </w:pPr>
                  <w:r w:rsidRPr="002B624F"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  <w:sz w:val="28"/>
                      <w:szCs w:val="28"/>
                    </w:rPr>
                    <w:t>Strength</w:t>
                  </w:r>
                </w:p>
                <w:p w:rsidR="00997204" w:rsidRPr="00793A9E" w:rsidRDefault="00DB0B0C" w:rsidP="00A85693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</w:pPr>
                  <w:r w:rsidRPr="00793A9E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  <w:t>Selff motivated</w:t>
                  </w:r>
                </w:p>
                <w:p w:rsidR="00997204" w:rsidRPr="00793A9E" w:rsidRDefault="00B951F6" w:rsidP="00A85693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</w:pPr>
                  <w:r w:rsidRPr="00793A9E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  <w:t>Quickly learning</w:t>
                  </w:r>
                  <w:r w:rsidR="00997204" w:rsidRPr="00793A9E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  <w:t xml:space="preserve"> </w:t>
                  </w:r>
                </w:p>
                <w:p w:rsidR="00997204" w:rsidRPr="00793A9E" w:rsidRDefault="00117F66" w:rsidP="00A85693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</w:pPr>
                  <w:r w:rsidRPr="00793A9E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  <w:t>Confidence in working flexibility</w:t>
                  </w:r>
                </w:p>
                <w:p w:rsidR="00997204" w:rsidRPr="00793A9E" w:rsidRDefault="007F3B69" w:rsidP="00A85693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</w:pPr>
                  <w:r w:rsidRPr="00793A9E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  <w:t>Hard working</w:t>
                  </w:r>
                </w:p>
                <w:p w:rsidR="00997204" w:rsidRPr="00793A9E" w:rsidRDefault="007F3B69" w:rsidP="00A85693">
                  <w:pPr>
                    <w:pStyle w:val="p"/>
                    <w:numPr>
                      <w:ilvl w:val="0"/>
                      <w:numId w:val="4"/>
                    </w:numPr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</w:pPr>
                  <w:r w:rsidRPr="00793A9E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  <w:t>Dedicated towards</w:t>
                  </w:r>
                  <w:r w:rsidR="009972AE" w:rsidRPr="00793A9E"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  <w:sz w:val="28"/>
                      <w:szCs w:val="28"/>
                    </w:rPr>
                    <w:t xml:space="preserve"> my work.</w:t>
                  </w:r>
                </w:p>
                <w:p w:rsidR="00997204" w:rsidRPr="009972AE" w:rsidRDefault="00997204" w:rsidP="009972AE">
                  <w:pPr>
                    <w:pStyle w:val="p"/>
                    <w:spacing w:line="360" w:lineRule="atLeast"/>
                    <w:ind w:left="360"/>
                    <w:rPr>
                      <w:rStyle w:val="divdocumentparentContainerleft-box"/>
                      <w:rFonts w:asciiTheme="minorBidi" w:eastAsia="Century Gothic" w:hAnsiTheme="minorBidi" w:cstheme="minorBidi" w:hint="cs"/>
                      <w:color w:val="343434"/>
                    </w:rPr>
                  </w:pPr>
                </w:p>
                <w:p w:rsidR="00536740" w:rsidRPr="00B92BD4" w:rsidRDefault="00536740" w:rsidP="00536740">
                  <w:pPr>
                    <w:pStyle w:val="p"/>
                    <w:spacing w:line="360" w:lineRule="atLeast"/>
                    <w:ind w:left="360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</w:p>
                <w:p w:rsidR="00997204" w:rsidRPr="00B92BD4" w:rsidRDefault="00997204" w:rsidP="00005809">
                  <w:pPr>
                    <w:pStyle w:val="p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color w:val="343434"/>
                    </w:rPr>
                  </w:pPr>
                </w:p>
              </w:tc>
              <w:tc>
                <w:tcPr>
                  <w:tcW w:w="560" w:type="dxa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5C4D9D" w:rsidRDefault="0064257E">
                  <w:pPr>
                    <w:pStyle w:val="divpadding-boxParagraph"/>
                    <w:spacing w:line="360" w:lineRule="atLeast"/>
                    <w:rPr>
                      <w:rStyle w:val="divpadding-box"/>
                      <w:rFonts w:ascii="Arial" w:eastAsia="Century Gothic" w:hAnsi="Arial" w:cs="Arial"/>
                      <w:color w:val="343434"/>
                    </w:rPr>
                  </w:pPr>
                  <w:r w:rsidRPr="00B92BD4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noProof/>
                      <w:color w:val="343434"/>
                    </w:rPr>
                    <w:lastRenderedPageBreak/>
                    <w:drawing>
                      <wp:anchor distT="0" distB="0" distL="114300" distR="114300" simplePos="0" relativeHeight="251687936" behindDoc="0" locked="0" layoutInCell="1" allowOverlap="1" wp14:anchorId="4AB6FCA6" wp14:editId="69075B59">
                        <wp:simplePos x="0" y="0"/>
                        <wp:positionH relativeFrom="column">
                          <wp:posOffset>251460</wp:posOffset>
                        </wp:positionH>
                        <wp:positionV relativeFrom="paragraph">
                          <wp:posOffset>-60325</wp:posOffset>
                        </wp:positionV>
                        <wp:extent cx="304800" cy="304800"/>
                        <wp:effectExtent l="0" t="0" r="0" b="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78687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P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5C4D9D" w:rsidRDefault="005C4D9D" w:rsidP="005C4D9D">
                  <w:pPr>
                    <w:rPr>
                      <w:rFonts w:eastAsia="Century Gothic"/>
                    </w:rPr>
                  </w:pPr>
                </w:p>
                <w:p w:rsidR="00997204" w:rsidRPr="005C4D9D" w:rsidRDefault="00997204" w:rsidP="005C4D9D">
                  <w:pPr>
                    <w:spacing w:after="100" w:afterAutospacing="1"/>
                    <w:rPr>
                      <w:rFonts w:eastAsia="Century Gothic"/>
                    </w:rPr>
                  </w:pPr>
                </w:p>
              </w:tc>
              <w:tc>
                <w:tcPr>
                  <w:tcW w:w="8220" w:type="dxa"/>
                  <w:vMerge w:val="restart"/>
                  <w:tcBorders>
                    <w:left w:val="single" w:sz="8" w:space="0" w:color="D5D6D6"/>
                  </w:tcBorders>
                  <w:tcMar>
                    <w:top w:w="0" w:type="dxa"/>
                    <w:left w:w="10" w:type="dxa"/>
                    <w:bottom w:w="400" w:type="dxa"/>
                    <w:right w:w="0" w:type="dxa"/>
                  </w:tcMar>
                  <w:hideMark/>
                </w:tcPr>
                <w:p w:rsidR="0038757D" w:rsidRDefault="0049339F" w:rsidP="002A5F52">
                  <w:pPr>
                    <w:pStyle w:val="divdocumentparentContainerright-boxsectionexperienceheading"/>
                    <w:pBdr>
                      <w:bottom w:val="single" w:sz="8" w:space="3" w:color="D5D6D6"/>
                    </w:pBdr>
                    <w:spacing w:after="200" w:line="320" w:lineRule="exact"/>
                    <w:ind w:right="400"/>
                    <w:rPr>
                      <w:rStyle w:val="divdocumentright-boxsectiontitle"/>
                      <w:rFonts w:ascii="Arial" w:eastAsia="Century Gothic" w:hAnsi="Arial" w:cstheme="minorBidi" w:hint="cs"/>
                      <w:b/>
                      <w:bCs/>
                      <w:color w:val="003D73"/>
                    </w:rPr>
                  </w:pPr>
                  <w:r>
                    <w:rPr>
                      <w:rStyle w:val="divdocumentright-boxsectiontitle"/>
                      <w:rFonts w:ascii="Arial" w:eastAsia="Century Gothic" w:hAnsi="Arial" w:cstheme="minorBidi" w:hint="cs"/>
                      <w:b/>
                      <w:bCs/>
                      <w:color w:val="003D73"/>
                    </w:rPr>
                    <w:t xml:space="preserve">      </w:t>
                  </w:r>
                  <w:r w:rsidR="0038757D">
                    <w:rPr>
                      <w:rStyle w:val="divdocumentright-boxsectiontitle"/>
                      <w:rFonts w:ascii="Arial" w:eastAsia="Century Gothic" w:hAnsi="Arial" w:cstheme="minorBidi" w:hint="cs"/>
                      <w:b/>
                      <w:bCs/>
                      <w:color w:val="003D73"/>
                    </w:rPr>
                    <w:t>Education</w:t>
                  </w:r>
                </w:p>
                <w:tbl>
                  <w:tblPr>
                    <w:tblStyle w:val="divdocumentright-boxeducation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520"/>
                    <w:gridCol w:w="5920"/>
                  </w:tblGrid>
                  <w:tr w:rsidR="002A5F52" w:rsidRPr="00B92BD4" w:rsidTr="00530D56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jobdates"/>
                            <w:rFonts w:asciiTheme="minorBidi" w:eastAsia="Century Gothic" w:hAnsiTheme="minorBidi" w:cstheme="minorBidi" w:hint="cs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2</w:t>
                        </w:r>
                        <w:r w:rsidRPr="00B92BD4">
                          <w:rPr>
                            <w:rStyle w:val="divdocumentjobdates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014-06</w:t>
                        </w: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 xml:space="preserve"> - </w:t>
                        </w:r>
                        <w:r w:rsidRPr="00B92BD4">
                          <w:rPr>
                            <w:rStyle w:val="divdocumentjobdates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2017-05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paddedlinedate-content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right-boxdatetablepind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59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A5F52" w:rsidRPr="00B92BD4" w:rsidRDefault="002A5F52" w:rsidP="00530D56">
                        <w:pPr>
                          <w:pStyle w:val="divdocumentparentContainerright-boxsectioneducationsinglecolumnpaddedline"/>
                          <w:spacing w:line="360" w:lineRule="atLeast"/>
                          <w:ind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degree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B.Sc CHEMISTRY</w:t>
                        </w:r>
                      </w:p>
                      <w:p w:rsidR="002A5F52" w:rsidRPr="00B92BD4" w:rsidRDefault="002A5F52" w:rsidP="00530D56">
                        <w:pPr>
                          <w:pStyle w:val="divdocumentparentContainerright-boxsectioneducationsinglecolumnpaddedline"/>
                          <w:spacing w:line="360" w:lineRule="atLeast"/>
                          <w:ind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i/>
                            <w:iCs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i/>
                            <w:iCs/>
                            <w:color w:val="343434"/>
                            <w:spacing w:val="4"/>
                          </w:rPr>
                          <w:t>Periyar Arts College Cuddaore -607 001</w:t>
                        </w:r>
                      </w:p>
                      <w:p w:rsidR="002A5F52" w:rsidRPr="00B92BD4" w:rsidRDefault="002A5F52" w:rsidP="00530D56">
                        <w:pPr>
                          <w:pStyle w:val="p"/>
                          <w:spacing w:line="360" w:lineRule="atLeast"/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Regular 68%</w:t>
                        </w:r>
                      </w:p>
                    </w:tc>
                  </w:tr>
                </w:tbl>
                <w:p w:rsidR="002A5F52" w:rsidRPr="00B92BD4" w:rsidRDefault="002A5F52" w:rsidP="00530D56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ivdocumentright-boxeducation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520"/>
                    <w:gridCol w:w="5920"/>
                  </w:tblGrid>
                  <w:tr w:rsidR="002A5F52" w:rsidRPr="00B92BD4" w:rsidTr="00530D56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jobdates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2012-06</w:t>
                        </w: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 xml:space="preserve"> - </w:t>
                        </w:r>
                        <w:r w:rsidRPr="00B92BD4">
                          <w:rPr>
                            <w:rStyle w:val="divdocumentjobdates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2014-04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paddedlinedate-content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right-boxdatetablepind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59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A5F52" w:rsidRPr="00B92BD4" w:rsidRDefault="002A5F52" w:rsidP="00530D56">
                        <w:pPr>
                          <w:pStyle w:val="divdocumentparentContainerright-boxsectioneducationsinglecolumnpaddedline"/>
                          <w:spacing w:line="360" w:lineRule="atLeast"/>
                          <w:ind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degree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 xml:space="preserve">High School </w:t>
                        </w:r>
                      </w:p>
                      <w:p w:rsidR="002A5F52" w:rsidRPr="00B92BD4" w:rsidRDefault="002A5F52" w:rsidP="00530D56">
                        <w:pPr>
                          <w:pStyle w:val="p"/>
                          <w:spacing w:line="360" w:lineRule="atLeast"/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Govt. Hr. Sec. School, Thiyagadurgam </w:t>
                        </w:r>
                      </w:p>
                      <w:p w:rsidR="002A5F52" w:rsidRPr="00B92BD4" w:rsidRDefault="002A5F52" w:rsidP="00530D56">
                        <w:pPr>
                          <w:pStyle w:val="p"/>
                          <w:spacing w:line="360" w:lineRule="atLeast"/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Regular 67%</w:t>
                        </w:r>
                      </w:p>
                    </w:tc>
                  </w:tr>
                </w:tbl>
                <w:p w:rsidR="002A5F52" w:rsidRPr="00B92BD4" w:rsidRDefault="002A5F52" w:rsidP="00530D56">
                  <w:pPr>
                    <w:rPr>
                      <w:rFonts w:ascii="Arial" w:hAnsi="Arial" w:cs="Arial"/>
                      <w:vanish/>
                    </w:rPr>
                  </w:pPr>
                </w:p>
                <w:tbl>
                  <w:tblPr>
                    <w:tblStyle w:val="divdocumentright-boxeducation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520"/>
                    <w:gridCol w:w="5920"/>
                  </w:tblGrid>
                  <w:tr w:rsidR="002A5F52" w:rsidRPr="00B92BD4" w:rsidTr="00530D56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jobdates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2011-06</w:t>
                        </w: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 xml:space="preserve"> - </w:t>
                        </w:r>
                        <w:r w:rsidRPr="00B92BD4">
                          <w:rPr>
                            <w:rStyle w:val="divdocumentjobdates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2012-04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2A5F52" w:rsidRPr="00B92BD4" w:rsidRDefault="002A5F52" w:rsidP="00530D56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paddedlinedate-content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right-boxdatetablepind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5920" w:type="dxa"/>
                        <w:tcMar>
                          <w:top w:w="4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2A5F52" w:rsidRPr="00B92BD4" w:rsidRDefault="002A5F52" w:rsidP="00530D56">
                        <w:pPr>
                          <w:pStyle w:val="divdocumentparentContainerright-boxsectioneducationsinglecolumnpaddedline"/>
                          <w:spacing w:line="360" w:lineRule="atLeast"/>
                          <w:ind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programline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4"/>
                            <w:szCs w:val="24"/>
                          </w:rPr>
                          <w:t>SSLC</w:t>
                        </w:r>
                      </w:p>
                      <w:p w:rsidR="002A5F52" w:rsidRPr="00B92BD4" w:rsidRDefault="002A5F52" w:rsidP="00530D56">
                        <w:pPr>
                          <w:pStyle w:val="p"/>
                          <w:spacing w:line="360" w:lineRule="atLeast"/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Govt. Hr. Sec. School, Thiyagadurgam </w:t>
                        </w:r>
                      </w:p>
                      <w:p w:rsidR="002A5F52" w:rsidRPr="00B92BD4" w:rsidRDefault="002A5F52" w:rsidP="00530D56">
                        <w:pPr>
                          <w:pStyle w:val="p"/>
                          <w:spacing w:line="360" w:lineRule="atLeast"/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Regular 76%</w:t>
                        </w:r>
                      </w:p>
                    </w:tc>
                  </w:tr>
                </w:tbl>
                <w:p w:rsidR="009C4E2C" w:rsidRDefault="009C4E2C" w:rsidP="009C4E2C">
                  <w:pPr>
                    <w:pStyle w:val="divdocumentparentContainerright-boxsectionexperienceheading"/>
                    <w:pBdr>
                      <w:bottom w:val="single" w:sz="8" w:space="3" w:color="D5D6D6"/>
                    </w:pBdr>
                    <w:spacing w:after="200" w:line="320" w:lineRule="exact"/>
                    <w:ind w:right="400"/>
                    <w:rPr>
                      <w:rStyle w:val="divdocumentright-boxsectiontitle"/>
                      <w:rFonts w:ascii="Arial" w:eastAsia="Century Gothic" w:hAnsi="Arial" w:cstheme="minorBidi"/>
                      <w:b/>
                      <w:bCs/>
                      <w:color w:val="003D73"/>
                    </w:rPr>
                  </w:pPr>
                  <w:r>
                    <w:rPr>
                      <w:rStyle w:val="divdocumentright-boxsectiontitle"/>
                      <w:rFonts w:ascii="Arial" w:eastAsia="Century Gothic" w:hAnsi="Arial" w:cstheme="minorBidi" w:hint="cs"/>
                      <w:b/>
                      <w:bCs/>
                      <w:color w:val="003D73"/>
                    </w:rPr>
                    <w:t xml:space="preserve">      </w:t>
                  </w:r>
                </w:p>
                <w:p w:rsidR="00997204" w:rsidRPr="00B92BD4" w:rsidRDefault="009C4E2C" w:rsidP="009C4E2C">
                  <w:pPr>
                    <w:pStyle w:val="divdocumentparentContainerright-boxsectionexperienceheading"/>
                    <w:pBdr>
                      <w:bottom w:val="single" w:sz="8" w:space="3" w:color="D5D6D6"/>
                    </w:pBdr>
                    <w:spacing w:after="200" w:line="320" w:lineRule="exact"/>
                    <w:ind w:right="400"/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color w:val="343434"/>
                    </w:rPr>
                  </w:pPr>
                  <w:r>
                    <w:rPr>
                      <w:rStyle w:val="divdocumentright-boxsectiontitle"/>
                      <w:rFonts w:ascii="Arial" w:eastAsia="Century Gothic" w:hAnsi="Arial" w:cstheme="minorBidi" w:hint="cs"/>
                      <w:b/>
                      <w:bCs/>
                      <w:color w:val="003D73"/>
                    </w:rPr>
                    <w:t xml:space="preserve">       </w:t>
                  </w:r>
                  <w:r w:rsidR="00997204" w:rsidRPr="00B92BD4">
                    <w:rPr>
                      <w:rStyle w:val="divdocumentright-boxsectiontitle"/>
                      <w:rFonts w:ascii="Arial" w:eastAsia="Century Gothic" w:hAnsi="Arial" w:cs="Arial"/>
                      <w:b/>
                      <w:bCs/>
                      <w:color w:val="003D73"/>
                    </w:rPr>
                    <w:t>Work History</w:t>
                  </w:r>
                  <w:r w:rsidR="00997204" w:rsidRPr="00B92BD4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noProof/>
                      <w:color w:val="343434"/>
                    </w:rPr>
                    <w:drawing>
                      <wp:anchor distT="0" distB="0" distL="114300" distR="114300" simplePos="0" relativeHeight="251683840" behindDoc="0" locked="0" layoutInCell="1" allowOverlap="1" wp14:anchorId="475832F0" wp14:editId="1DA70020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0</wp:posOffset>
                        </wp:positionV>
                        <wp:extent cx="323213" cy="322734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687115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213" cy="3227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tbl>
                  <w:tblPr>
                    <w:tblStyle w:val="divdocumentright-boxexperienceparagraph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0"/>
                    <w:gridCol w:w="1300"/>
                    <w:gridCol w:w="520"/>
                    <w:gridCol w:w="5920"/>
                  </w:tblGrid>
                  <w:tr w:rsidR="00997204" w:rsidRPr="00A04B03">
                    <w:trPr>
                      <w:tblCellSpacing w:w="0" w:type="dxa"/>
                    </w:trPr>
                    <w:tc>
                      <w:tcPr>
                        <w:tcW w:w="46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997204" w:rsidRPr="00A04B03" w:rsidRDefault="00997204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A04B03">
                          <w:rPr>
                            <w:rStyle w:val="divdocumentright-boxempty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13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051E25" w:rsidRPr="00051E25" w:rsidRDefault="00997204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emptycell"/>
                            <w:rFonts w:ascii="Arial" w:eastAsia="Century Gothic" w:hAnsi="Arial" w:cstheme="minorBidi" w:hint="cs"/>
                            <w:color w:val="343434"/>
                            <w:spacing w:val="4"/>
                          </w:rPr>
                        </w:pPr>
                        <w:r w:rsidRPr="00A04B03">
                          <w:rPr>
                            <w:rStyle w:val="divdocumentjobdates"/>
                            <w:rFonts w:ascii="Arial" w:eastAsia="Century Gothic" w:hAnsi="Arial" w:cs="Arial"/>
                            <w:color w:val="343434"/>
                            <w:spacing w:val="4"/>
                            <w:sz w:val="24"/>
                            <w:szCs w:val="24"/>
                          </w:rPr>
                          <w:t>2017-11</w:t>
                        </w:r>
                        <w:r w:rsidRPr="00A04B03">
                          <w:rPr>
                            <w:rStyle w:val="spa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- </w:t>
                        </w:r>
                        <w:r w:rsidRPr="00A04B03">
                          <w:rPr>
                            <w:rStyle w:val="divdocumentjobdates"/>
                            <w:rFonts w:ascii="Arial" w:eastAsia="Century Gothic" w:hAnsi="Arial" w:cs="Arial"/>
                            <w:color w:val="343434"/>
                            <w:spacing w:val="4"/>
                            <w:sz w:val="24"/>
                            <w:szCs w:val="24"/>
                          </w:rPr>
                          <w:t>2019-0</w:t>
                        </w:r>
                        <w:r w:rsidR="00051E25">
                          <w:rPr>
                            <w:rStyle w:val="divdocumentjobdates"/>
                            <w:rFonts w:asciiTheme="minorBidi" w:eastAsia="Century Gothic" w:hAnsiTheme="minorBidi" w:cstheme="minorBidi" w:hint="cs"/>
                            <w:color w:val="343434"/>
                            <w:spacing w:val="4"/>
                            <w:sz w:val="24"/>
                            <w:szCs w:val="24"/>
                          </w:rPr>
                          <w:t>9</w:t>
                        </w:r>
                      </w:p>
                      <w:p w:rsidR="00F4298A" w:rsidRPr="00F4298A" w:rsidRDefault="00F4298A" w:rsidP="00F4298A">
                        <w:pPr>
                          <w:rPr>
                            <w:rFonts w:eastAsia="Century Gothic"/>
                          </w:rPr>
                        </w:pPr>
                      </w:p>
                      <w:p w:rsidR="00F4298A" w:rsidRPr="00F4298A" w:rsidRDefault="00F4298A" w:rsidP="00F4298A">
                        <w:pPr>
                          <w:rPr>
                            <w:rFonts w:eastAsia="Century Gothic"/>
                          </w:rPr>
                        </w:pPr>
                      </w:p>
                      <w:p w:rsidR="00F4298A" w:rsidRDefault="00F4298A" w:rsidP="00F4298A">
                        <w:pPr>
                          <w:rPr>
                            <w:rFonts w:eastAsia="Century Gothic"/>
                          </w:rPr>
                        </w:pPr>
                      </w:p>
                      <w:p w:rsidR="00F4298A" w:rsidRDefault="00F4298A" w:rsidP="00F4298A">
                        <w:pPr>
                          <w:rPr>
                            <w:rFonts w:eastAsia="Century Gothic"/>
                          </w:rPr>
                        </w:pPr>
                      </w:p>
                      <w:p w:rsidR="00997204" w:rsidRDefault="00997204" w:rsidP="00F4298A">
                        <w:pPr>
                          <w:rPr>
                            <w:rFonts w:eastAsia="Century Gothic"/>
                          </w:rPr>
                        </w:pPr>
                      </w:p>
                      <w:p w:rsidR="00F4298A" w:rsidRDefault="00830D4F" w:rsidP="00F4298A">
                        <w:pPr>
                          <w:rPr>
                            <w:rFonts w:eastAsia="Century Gothic" w:cs="Latha"/>
                          </w:rPr>
                        </w:pPr>
                        <w:r>
                          <w:rPr>
                            <w:rFonts w:eastAsia="Century Gothic" w:cs="Latha" w:hint="cs"/>
                            <w:cs/>
                          </w:rPr>
                          <w:t>2019</w:t>
                        </w:r>
                        <w:r>
                          <w:rPr>
                            <w:rFonts w:eastAsia="Century Gothic" w:cs="Latha" w:hint="cs"/>
                          </w:rPr>
                          <w:t>-12 to</w:t>
                        </w:r>
                      </w:p>
                      <w:p w:rsidR="00830D4F" w:rsidRPr="009452D1" w:rsidRDefault="00830D4F" w:rsidP="00F4298A">
                        <w:pPr>
                          <w:rPr>
                            <w:rFonts w:ascii="Arial" w:eastAsia="Century Gothic" w:hAnsi="Arial" w:cs="Arial"/>
                          </w:rPr>
                        </w:pPr>
                        <w:r w:rsidRPr="009452D1">
                          <w:rPr>
                            <w:rFonts w:ascii="Arial" w:eastAsia="Century Gothic" w:hAnsi="Arial" w:cs="Arial"/>
                          </w:rPr>
                          <w:t>Still now</w:t>
                        </w:r>
                      </w:p>
                      <w:p w:rsidR="00C743E8" w:rsidRDefault="00C743E8" w:rsidP="00F4298A">
                        <w:pPr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F553F0" w:rsidRDefault="00F553F0" w:rsidP="00F4298A">
                        <w:pPr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F553F0" w:rsidRDefault="00F553F0" w:rsidP="00F4298A">
                        <w:pPr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5144F4" w:rsidRDefault="005144F4" w:rsidP="00F4298A">
                        <w:pPr>
                          <w:rPr>
                            <w:rStyle w:val="divdocumentparentContainerright-box"/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5144F4" w:rsidRDefault="005144F4" w:rsidP="00F4298A">
                        <w:pPr>
                          <w:rPr>
                            <w:rStyle w:val="divdocumentparentContainerright-box"/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5144F4" w:rsidRDefault="005144F4" w:rsidP="00F4298A">
                        <w:pPr>
                          <w:rPr>
                            <w:rStyle w:val="divdocumentparentContainerright-box"/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4C319B" w:rsidRDefault="004C319B" w:rsidP="00F4298A">
                        <w:pPr>
                          <w:rPr>
                            <w:rStyle w:val="divdocumentparentContainerright-box"/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F4298A" w:rsidRPr="00F4298A" w:rsidRDefault="00F4298A" w:rsidP="00F4298A">
                        <w:pPr>
                          <w:rPr>
                            <w:rFonts w:eastAsia="Century Gothic"/>
                          </w:rPr>
                        </w:pP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>JOB ROLE</w:t>
                        </w:r>
                      </w:p>
                    </w:tc>
                    <w:tc>
                      <w:tcPr>
                        <w:tcW w:w="5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bottom"/>
                        <w:hideMark/>
                      </w:tcPr>
                      <w:p w:rsidR="00997204" w:rsidRPr="00A04B03" w:rsidRDefault="00997204">
                        <w:pPr>
                          <w:pStyle w:val="divdocumentright-boxemptycellParagraph"/>
                          <w:spacing w:line="360" w:lineRule="atLeast"/>
                          <w:rPr>
                            <w:rStyle w:val="divdocumentright-boxpaddedlinedate-content"/>
                            <w:rFonts w:ascii="Arial" w:eastAsia="Century Gothic" w:hAnsi="Arial" w:cs="Arial"/>
                            <w:b w:val="0"/>
                            <w:bCs w:val="0"/>
                            <w:color w:val="343434"/>
                            <w:spacing w:val="4"/>
                          </w:rPr>
                        </w:pPr>
                        <w:r w:rsidRPr="00A04B03">
                          <w:rPr>
                            <w:rStyle w:val="divdocumentright-boxdatetablepindcell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 </w:t>
                        </w:r>
                      </w:p>
                    </w:tc>
                    <w:tc>
                      <w:tcPr>
                        <w:tcW w:w="592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997204" w:rsidRPr="00D868F2" w:rsidRDefault="00997204">
                        <w:pPr>
                          <w:pStyle w:val="divdocumentparentContainerright-boxsectionexperiencesinglecolumnpaddedline"/>
                          <w:spacing w:line="360" w:lineRule="atLeast"/>
                          <w:ind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</w:pPr>
                        <w:r w:rsidRPr="00D868F2">
                          <w:rPr>
                            <w:rStyle w:val="divdocumenttxtBoldCharacter"/>
                            <w:rFonts w:ascii="Arial" w:eastAsia="Century Gothic" w:hAnsi="Arial" w:cs="Arial"/>
                            <w:i/>
                            <w:iCs/>
                            <w:color w:val="343434"/>
                            <w:spacing w:val="4"/>
                          </w:rPr>
                          <w:t>Production Executive</w:t>
                        </w:r>
                        <w:r w:rsidR="00FD292F">
                          <w:rPr>
                            <w:rStyle w:val="divdocumenttxtBoldCharacter"/>
                            <w:rFonts w:asciiTheme="minorBidi" w:eastAsia="Century Gothic" w:hAnsiTheme="minorBidi" w:cstheme="minorBidi" w:hint="cs"/>
                            <w:i/>
                            <w:iCs/>
                            <w:color w:val="343434"/>
                            <w:spacing w:val="4"/>
                          </w:rPr>
                          <w:t>,</w:t>
                        </w:r>
                      </w:p>
                      <w:p w:rsidR="007852C5" w:rsidRDefault="00997204" w:rsidP="007852C5">
                        <w:pPr>
                          <w:pStyle w:val="divdocumentparentContainerright-boxsectionexperiencesinglecolumnpaddedline"/>
                          <w:spacing w:before="60" w:after="60" w:line="360" w:lineRule="atLeast"/>
                          <w:ind w:right="400"/>
                          <w:rPr>
                            <w:rStyle w:val="span"/>
                            <w:rFonts w:ascii="Arial" w:eastAsia="Century Gothic" w:hAnsi="Arial" w:cstheme="minorBidi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</w:pPr>
                        <w:r w:rsidRPr="00D868F2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 xml:space="preserve">COVESTRO INDIA PRIVATE </w:t>
                        </w:r>
                        <w:r w:rsidR="00F553F0" w:rsidRPr="00D868F2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>LIMITED,</w:t>
                        </w:r>
                        <w:r w:rsidRPr="00D868F2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 xml:space="preserve"> </w:t>
                        </w:r>
                        <w:r w:rsidR="00F553F0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 xml:space="preserve">SEMMANKUPPAM, </w:t>
                        </w:r>
                        <w:r w:rsidRPr="00F553F0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CUDDALORE, TAMIL NADU</w:t>
                        </w:r>
                        <w:r w:rsidR="00F553F0" w:rsidRPr="00F553F0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  <w:sz w:val="22"/>
                            <w:szCs w:val="22"/>
                          </w:rPr>
                          <w:t>, INDIA</w:t>
                        </w:r>
                        <w:r w:rsidR="00F553F0">
                          <w:rPr>
                            <w:rStyle w:val="span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>, PIN: 607005.</w:t>
                        </w:r>
                      </w:p>
                      <w:p w:rsidR="00F4298A" w:rsidRPr="007852C5" w:rsidRDefault="007852C5" w:rsidP="007852C5">
                        <w:pPr>
                          <w:pStyle w:val="divdocumentparentContainerright-boxsectionexperiencesinglecolumnpaddedline"/>
                          <w:spacing w:before="60" w:after="60" w:line="360" w:lineRule="atLeast"/>
                          <w:ind w:right="400"/>
                          <w:rPr>
                            <w:rFonts w:ascii="Arial" w:eastAsia="Century Gothic" w:hAnsi="Arial" w:cs="Arial" w:hint="cs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</w:pPr>
                        <w:r w:rsidRPr="000522C3">
                          <w:rPr>
                            <w:rStyle w:val="span"/>
                            <w:rFonts w:ascii="Arial" w:eastAsia="Century Gothic" w:hAnsi="Arial" w:cstheme="minorBidi" w:hint="cs"/>
                            <w:b/>
                            <w:bCs/>
                            <w:i/>
                            <w:iCs/>
                            <w:color w:val="343434"/>
                            <w:spacing w:val="4"/>
                            <w:u w:val="single"/>
                          </w:rPr>
                          <w:t>TPU</w:t>
                        </w:r>
                        <w:r>
                          <w:rPr>
                            <w:rStyle w:val="span"/>
                            <w:rFonts w:ascii="Arial" w:eastAsia="Century Gothic" w:hAnsi="Arial" w:cstheme="minorBidi" w:hint="cs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>-</w:t>
                        </w:r>
                        <w:r w:rsidRPr="006D3F83">
                          <w:rPr>
                            <w:rStyle w:val="span"/>
                            <w:rFonts w:ascii="Arial" w:eastAsia="Century Gothic" w:hAnsi="Arial" w:cstheme="minorBidi" w:hint="cs"/>
                            <w:b/>
                            <w:bCs/>
                            <w:i/>
                            <w:iCs/>
                            <w:color w:val="343434"/>
                            <w:spacing w:val="4"/>
                            <w:u w:val="single"/>
                          </w:rPr>
                          <w:t>Thermo</w:t>
                        </w:r>
                        <w:r w:rsidR="00F4298A" w:rsidRPr="00F4298A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 xml:space="preserve"> </w:t>
                        </w:r>
                        <w:r w:rsidR="00F4298A" w:rsidRPr="000522C3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  <w:u w:val="single"/>
                          </w:rPr>
                          <w:t>Plastic</w:t>
                        </w:r>
                        <w:r w:rsidR="00F4298A" w:rsidRPr="00F4298A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 xml:space="preserve"> </w:t>
                        </w:r>
                        <w:r w:rsidR="00F4298A" w:rsidRPr="000522C3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  <w:u w:val="single"/>
                          </w:rPr>
                          <w:t>Polyurethane</w:t>
                        </w:r>
                        <w:r w:rsidR="00F4298A" w:rsidRPr="00F4298A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 xml:space="preserve"> </w:t>
                        </w:r>
                        <w:r w:rsidR="0051457D">
                          <w:rPr>
                            <w:rStyle w:val="divdocumentparentContainerright-box"/>
                            <w:rFonts w:asciiTheme="minorBidi" w:eastAsia="Century Gothic" w:hAnsiTheme="minorBidi" w:cstheme="minorBidi" w:hint="cs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>.</w:t>
                        </w:r>
                        <w:r w:rsidR="00B64B8A">
                          <w:rPr>
                            <w:rStyle w:val="divdocumentparentContainerright-box"/>
                            <w:rFonts w:asciiTheme="minorBidi" w:eastAsia="Century Gothic" w:hAnsiTheme="minorBidi" w:cstheme="minorBidi" w:hint="cs"/>
                            <w:b/>
                            <w:bCs/>
                            <w:i/>
                            <w:iCs/>
                            <w:color w:val="343434"/>
                            <w:spacing w:val="4"/>
                          </w:rPr>
                          <w:t xml:space="preserve">                        </w:t>
                        </w:r>
                      </w:p>
                      <w:p w:rsidR="00473182" w:rsidRDefault="00473182" w:rsidP="00473182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FD292F" w:rsidRDefault="002701E7" w:rsidP="00552B1C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</w:pPr>
                        <w:r w:rsidRPr="001A7787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Production supervisor</w:t>
                        </w:r>
                        <w:r w:rsidR="00FD292F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,</w:t>
                        </w:r>
                      </w:p>
                      <w:p w:rsidR="002701E7" w:rsidRPr="00552B1C" w:rsidRDefault="002701E7" w:rsidP="00552B1C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</w:rPr>
                        </w:pPr>
                        <w:r w:rsidRPr="001A7787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GG O</w:t>
                        </w:r>
                        <w:r w:rsidRPr="00552B1C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RGANIC PRIVATE LIMITED,</w:t>
                        </w:r>
                      </w:p>
                      <w:p w:rsidR="002701E7" w:rsidRPr="00F829B0" w:rsidRDefault="00950AEB" w:rsidP="002701E7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</w:rPr>
                        </w:pPr>
                        <w:r w:rsidRPr="00F829B0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Thuthipet revenue village</w:t>
                        </w:r>
                        <w:r w:rsidR="001B16A7" w:rsidRPr="00F829B0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,</w:t>
                        </w:r>
                      </w:p>
                      <w:p w:rsidR="001B16A7" w:rsidRPr="000522C3" w:rsidRDefault="001B16A7" w:rsidP="002701E7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  <w:u w:val="single"/>
                          </w:rPr>
                        </w:pPr>
                        <w:r w:rsidRPr="00F829B0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Villiyanur commune, PONDICHERRY</w:t>
                        </w:r>
                        <w:r w:rsidR="0014351A">
                          <w:rPr>
                            <w:rFonts w:asciiTheme="minorBidi" w:eastAsia="Century Gothic" w:hAnsiTheme="minorBidi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.</w:t>
                        </w:r>
                      </w:p>
                      <w:p w:rsidR="0014351A" w:rsidRDefault="0014351A" w:rsidP="002701E7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Fonts w:ascii="Arial" w:eastAsia="Century Gothic" w:hAnsi="Arial" w:cstheme="minorBidi"/>
                            <w:b/>
                            <w:bCs/>
                            <w:color w:val="343434"/>
                            <w:spacing w:val="4"/>
                          </w:rPr>
                        </w:pPr>
                        <w:r w:rsidRPr="000522C3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  <w:u w:val="single"/>
                          </w:rPr>
                          <w:t>Leather</w:t>
                        </w:r>
                        <w:r w:rsidR="00151289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 xml:space="preserve"> </w:t>
                        </w:r>
                        <w:r w:rsidR="00151289" w:rsidRPr="000522C3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  <w:u w:val="single"/>
                          </w:rPr>
                          <w:t>chemicals</w:t>
                        </w:r>
                        <w:r w:rsidR="00151289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 xml:space="preserve"> &amp; </w:t>
                        </w:r>
                        <w:r w:rsidR="00151289" w:rsidRPr="003C54F2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  <w:u w:val="single"/>
                          </w:rPr>
                          <w:t>Home</w:t>
                        </w:r>
                        <w:r w:rsidR="00151289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 xml:space="preserve"> </w:t>
                        </w:r>
                        <w:r w:rsidR="00151289" w:rsidRPr="003C54F2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  <w:u w:val="single"/>
                          </w:rPr>
                          <w:t>care</w:t>
                        </w:r>
                        <w:r w:rsidR="00151289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 xml:space="preserve"> </w:t>
                        </w:r>
                        <w:r w:rsidR="00151289" w:rsidRPr="003C54F2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  <w:u w:val="single"/>
                          </w:rPr>
                          <w:t>products</w:t>
                        </w:r>
                        <w:r w:rsidR="00151289"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  <w:t>.</w:t>
                        </w:r>
                      </w:p>
                      <w:p w:rsidR="00383A44" w:rsidRPr="0014351A" w:rsidRDefault="00383A44" w:rsidP="002701E7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Fonts w:ascii="Arial" w:eastAsia="Century Gothic" w:hAnsi="Arial" w:cstheme="minorBidi" w:hint="cs"/>
                            <w:b/>
                            <w:bCs/>
                            <w:color w:val="343434"/>
                            <w:spacing w:val="4"/>
                          </w:rPr>
                        </w:pPr>
                      </w:p>
                      <w:p w:rsidR="00051E25" w:rsidRDefault="00051E25" w:rsidP="00051E25">
                        <w:pPr>
                          <w:pStyle w:val="a6"/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</w:pPr>
                      </w:p>
                      <w:p w:rsidR="005144F4" w:rsidRPr="005D6AEE" w:rsidRDefault="00C1569F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spacing w:line="360" w:lineRule="atLeast"/>
                          <w:ind w:left="333" w:right="400"/>
                          <w:rPr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5D6AEE">
                          <w:rPr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Safe handling of </w:t>
                        </w:r>
                        <w:r w:rsidR="003B24C2" w:rsidRPr="005D6AEE">
                          <w:rPr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hazardous chemicals</w:t>
                        </w:r>
                        <w:r w:rsidR="00220848" w:rsidRPr="005D6AEE">
                          <w:rPr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.</w:t>
                        </w:r>
                      </w:p>
                      <w:p w:rsidR="005144F4" w:rsidRPr="005D6AEE" w:rsidRDefault="005C788B" w:rsidP="005D6AEE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spacing w:line="360" w:lineRule="atLeast"/>
                          <w:ind w:left="333" w:right="400"/>
                          <w:rPr>
                            <w:rFonts w:ascii="Arial" w:eastAsia="Century Gothic" w:hAnsi="Arial" w:cs="Arial" w:hint="cs"/>
                            <w:color w:val="343434"/>
                            <w:spacing w:val="4"/>
                          </w:rPr>
                        </w:pPr>
                        <w:r w:rsidRPr="005D6AEE">
                          <w:rPr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Handling</w:t>
                        </w:r>
                        <w:r w:rsidR="00876921" w:rsidRPr="005D6AEE">
                          <w:rPr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of hazardous</w:t>
                        </w:r>
                        <w:r w:rsidR="00353F9B" w:rsidRPr="005D6AEE">
                          <w:rPr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operation in safe manner.</w:t>
                        </w:r>
                      </w:p>
                      <w:p w:rsidR="00997204" w:rsidRPr="00A04B03" w:rsidRDefault="001817C2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spacing w:line="360" w:lineRule="atLeast"/>
                          <w:ind w:left="333"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w:t>(</w:t>
                        </w:r>
                        <w:r w:rsidR="00373DC9" w:rsidRPr="00373DC9">
                          <w:rPr>
                            <w:rFonts w:ascii="Arial" w:hAnsi="Arial" w:cs="Arial"/>
                            <w:b/>
                            <w:bCs/>
                            <w:color w:val="222222"/>
                            <w:sz w:val="28"/>
                            <w:szCs w:val="28"/>
                            <w:shd w:val="clear" w:color="auto" w:fill="FFFFFF"/>
                          </w:rPr>
                          <w:t>DCS)</w:t>
                        </w:r>
                        <w:r w:rsidR="00E71071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 w:rsidR="00373DC9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Distributed control system </w:t>
                        </w:r>
                        <w:r w:rsidR="00373DC9"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operation.</w:t>
                        </w:r>
                      </w:p>
                      <w:p w:rsidR="00373DC9" w:rsidRPr="00536740" w:rsidRDefault="00373DC9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8E0234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lastRenderedPageBreak/>
                          <w:t>Systems, Applications and Products</w:t>
                        </w:r>
                        <w:r w:rsidR="00E71071"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222222"/>
                            <w:shd w:val="clear" w:color="auto" w:fill="FFFFFF"/>
                          </w:rPr>
                          <w:t>(</w:t>
                        </w:r>
                        <w:r w:rsidRPr="008E0234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>SAP</w:t>
                        </w: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>)</w:t>
                        </w: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Working Knowledge.</w:t>
                        </w:r>
                      </w:p>
                      <w:p w:rsidR="00373DC9" w:rsidRDefault="00373DC9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To Monitor Over All plant Parameter,</w:t>
                        </w: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Equipment</w:t>
                        </w:r>
                      </w:p>
                      <w:p w:rsidR="00373DC9" w:rsidRPr="00B92BD4" w:rsidRDefault="00F4298A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Handling &amp; Monitoring the process in Shift</w:t>
                        </w:r>
                      </w:p>
                      <w:p w:rsidR="00F4298A" w:rsidRPr="00B92BD4" w:rsidRDefault="00F4298A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SOP&amp;OCP are followed as per good manufacturing practice </w:t>
                        </w:r>
                        <w:r w:rsidRPr="00F4298A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  <w:sz w:val="28"/>
                            <w:szCs w:val="28"/>
                          </w:rPr>
                          <w:t>(GMP).</w:t>
                        </w:r>
                        <w:r w:rsidRPr="00F4298A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:rsidR="00997204" w:rsidRPr="00A04B03" w:rsidRDefault="00F4298A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spacing w:line="360" w:lineRule="atLeast"/>
                          <w:ind w:left="333"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All safety</w:t>
                        </w: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procedures</w:t>
                        </w: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and permit</w:t>
                        </w: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are followed.</w:t>
                        </w:r>
                      </w:p>
                      <w:p w:rsidR="00473182" w:rsidRDefault="00473182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Knowledge on OSHAS</w:t>
                        </w:r>
                        <w:r w:rsidR="00BE0F68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 / EMS / QMS.</w:t>
                        </w:r>
                      </w:p>
                      <w:p w:rsidR="00F4298A" w:rsidRDefault="00F4298A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5S Activities every shift.</w:t>
                        </w:r>
                      </w:p>
                      <w:p w:rsidR="00997204" w:rsidRPr="00A84EB6" w:rsidRDefault="00F4298A" w:rsidP="00A84EB6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right-boxdatetablesinglecolumn"/>
                            <w:rFonts w:ascii="Arial" w:eastAsia="Century Gothic" w:hAnsi="Arial" w:cs="Arial" w:hint="cs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Raw material handling.</w:t>
                        </w:r>
                      </w:p>
                      <w:p w:rsidR="00F4298A" w:rsidRPr="00B92BD4" w:rsidRDefault="00F4298A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Good &amp; Clear communication. </w:t>
                        </w:r>
                      </w:p>
                      <w:p w:rsidR="00F4298A" w:rsidRPr="00B92BD4" w:rsidRDefault="00F4298A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pBdr>
                            <w:left w:val="none" w:sz="0" w:space="0" w:color="auto"/>
                          </w:pBd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 xml:space="preserve">Co-ordinate to </w:t>
                        </w: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>QA,</w:t>
                        </w: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 xml:space="preserve"> </w:t>
                        </w: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>STORE,</w:t>
                        </w: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 xml:space="preserve"> </w:t>
                        </w:r>
                        <w:r w:rsidRPr="00B92BD4">
                          <w:rPr>
                            <w:rStyle w:val="divdocumentparentContainerright-box"/>
                            <w:rFonts w:ascii="Arial" w:eastAsia="Century Gothic" w:hAnsi="Arial" w:cs="Arial"/>
                            <w:b/>
                            <w:bCs/>
                            <w:color w:val="343434"/>
                            <w:spacing w:val="4"/>
                          </w:rPr>
                          <w:t>MAINTENANCE</w:t>
                        </w: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.</w:t>
                        </w:r>
                      </w:p>
                      <w:p w:rsidR="00BE0F68" w:rsidRDefault="00BE0F68" w:rsidP="00473182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spacing w:line="360" w:lineRule="atLeast"/>
                          <w:ind w:left="333" w:right="400"/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Troubleshooting find and Solve problems.</w:t>
                        </w:r>
                      </w:p>
                      <w:p w:rsidR="00997204" w:rsidRPr="00A253FA" w:rsidRDefault="00BE0F68" w:rsidP="00A253FA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spacing w:line="360" w:lineRule="atLeast"/>
                          <w:ind w:left="333" w:right="400"/>
                          <w:rPr>
                            <w:rStyle w:val="divdocumentright-boxdatetablesinglecolumn"/>
                            <w:rFonts w:ascii="Arial" w:eastAsia="Century Gothic" w:hAnsi="Arial" w:cs="Arial" w:hint="cs"/>
                            <w:color w:val="343434"/>
                            <w:spacing w:val="4"/>
                          </w:rPr>
                        </w:pPr>
                        <w:r>
                          <w:rPr>
                            <w:rStyle w:val="divdocumentparentContainerright-box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Wearing appropriate PPE  on that working Area</w:t>
                        </w:r>
                        <w:r w:rsidR="00A253FA">
                          <w:rPr>
                            <w:rStyle w:val="divdocumentparentContainerright-box"/>
                            <w:rFonts w:asciiTheme="minorBidi" w:eastAsia="Century Gothic" w:hAnsiTheme="minorBidi" w:cstheme="minorBidi" w:hint="cs"/>
                            <w:color w:val="343434"/>
                            <w:spacing w:val="4"/>
                          </w:rPr>
                          <w:t>.</w:t>
                        </w:r>
                      </w:p>
                      <w:p w:rsidR="00E71071" w:rsidRDefault="00E71071" w:rsidP="00E71071">
                        <w:pPr>
                          <w:pStyle w:val="divdocumentli"/>
                          <w:numPr>
                            <w:ilvl w:val="0"/>
                            <w:numId w:val="13"/>
                          </w:numPr>
                          <w:spacing w:line="360" w:lineRule="atLeast"/>
                          <w:ind w:left="333"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  <w:r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Good Knowled</w:t>
                        </w:r>
                        <w:r w:rsidR="009138AC"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g</w:t>
                        </w:r>
                        <w:r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e on SDS</w:t>
                        </w:r>
                        <w:r w:rsidR="001817C2"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,JHA, JSA</w:t>
                        </w:r>
                        <w:r w:rsidR="009138AC"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  <w:t>.</w:t>
                        </w:r>
                      </w:p>
                      <w:p w:rsidR="009138AC" w:rsidRPr="005308B1" w:rsidRDefault="009138AC" w:rsidP="009138AC">
                        <w:pPr>
                          <w:pStyle w:val="divdocumentli"/>
                          <w:spacing w:line="360" w:lineRule="atLeast"/>
                          <w:ind w:left="333" w:right="400"/>
                          <w:rPr>
                            <w:rStyle w:val="divdocumentright-boxdatetablesinglecolumn"/>
                            <w:rFonts w:ascii="Arial" w:eastAsia="Century Gothic" w:hAnsi="Arial" w:cstheme="minorBidi" w:hint="cs"/>
                            <w:color w:val="343434"/>
                            <w:spacing w:val="4"/>
                          </w:rPr>
                        </w:pPr>
                      </w:p>
                      <w:p w:rsidR="00997204" w:rsidRPr="00A04B03" w:rsidRDefault="00997204" w:rsidP="009138AC">
                        <w:pPr>
                          <w:pStyle w:val="divdocumentli"/>
                          <w:spacing w:line="360" w:lineRule="atLeast"/>
                          <w:ind w:right="400"/>
                          <w:rPr>
                            <w:rStyle w:val="divdocumentright-boxdatetablesinglecolumn"/>
                            <w:rFonts w:ascii="Arial" w:eastAsia="Century Gothic" w:hAnsi="Arial" w:cs="Arial"/>
                            <w:color w:val="343434"/>
                            <w:spacing w:val="4"/>
                          </w:rPr>
                        </w:pPr>
                      </w:p>
                    </w:tc>
                  </w:tr>
                </w:tbl>
                <w:p w:rsidR="00997204" w:rsidRPr="006D3F83" w:rsidRDefault="000707CF" w:rsidP="005361F0">
                  <w:pPr>
                    <w:pStyle w:val="divdocumentparentContainerright-boxsectioneducationheading"/>
                    <w:pBdr>
                      <w:bottom w:val="single" w:sz="8" w:space="3" w:color="D5D6D6"/>
                    </w:pBdr>
                    <w:spacing w:before="400" w:after="200" w:line="440" w:lineRule="atLeast"/>
                    <w:ind w:right="400"/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color w:val="343434"/>
                      <w:sz w:val="28"/>
                      <w:szCs w:val="28"/>
                    </w:rPr>
                  </w:pPr>
                  <w:r>
                    <w:rPr>
                      <w:rStyle w:val="divdocumentright-boxsectiontitle"/>
                      <w:rFonts w:ascii="Arial" w:eastAsia="Century Gothic" w:hAnsi="Arial" w:cstheme="minorBidi" w:hint="cs"/>
                      <w:b/>
                      <w:bCs/>
                      <w:color w:val="003D73"/>
                    </w:rPr>
                    <w:lastRenderedPageBreak/>
                    <w:t xml:space="preserve">     </w:t>
                  </w:r>
                  <w:r w:rsidR="00997204" w:rsidRPr="006D3F83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noProof/>
                      <w:color w:val="343434"/>
                      <w:sz w:val="28"/>
                      <w:szCs w:val="28"/>
                    </w:rPr>
                    <w:drawing>
                      <wp:anchor distT="0" distB="0" distL="114300" distR="114300" simplePos="0" relativeHeight="251684864" behindDoc="0" locked="0" layoutInCell="1" allowOverlap="1" wp14:anchorId="2ABC846C" wp14:editId="1D30F0F0">
                        <wp:simplePos x="0" y="0"/>
                        <wp:positionH relativeFrom="column">
                          <wp:posOffset>-114300</wp:posOffset>
                        </wp:positionH>
                        <wp:positionV relativeFrom="paragraph">
                          <wp:posOffset>317500</wp:posOffset>
                        </wp:positionV>
                        <wp:extent cx="323213" cy="322734"/>
                        <wp:effectExtent l="0" t="0" r="0" b="0"/>
                        <wp:wrapNone/>
                        <wp:docPr id="100008" name="Picture 10000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91759416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213" cy="3227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B300E" w:rsidRPr="006D3F83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noProof/>
                      <w:color w:val="343434"/>
                      <w:sz w:val="28"/>
                      <w:szCs w:val="28"/>
                    </w:rPr>
                    <w:drawing>
                      <wp:anchor distT="0" distB="0" distL="114300" distR="114300" simplePos="0" relativeHeight="251686912" behindDoc="0" locked="0" layoutInCell="1" allowOverlap="1" wp14:anchorId="50214FDB" wp14:editId="29015C74">
                        <wp:simplePos x="0" y="0"/>
                        <wp:positionH relativeFrom="column">
                          <wp:posOffset>-259080</wp:posOffset>
                        </wp:positionH>
                        <wp:positionV relativeFrom="paragraph">
                          <wp:posOffset>-7680325</wp:posOffset>
                        </wp:positionV>
                        <wp:extent cx="322580" cy="322580"/>
                        <wp:effectExtent l="19050" t="19050" r="20320" b="20320"/>
                        <wp:wrapNone/>
                        <wp:docPr id="100010" name="Picture 1000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786874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21431198">
                                  <a:off x="0" y="0"/>
                                  <a:ext cx="322580" cy="3225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91431" w:rsidRPr="006D3F83">
                    <w:rPr>
                      <w:rStyle w:val="divdocumentright-boxsectiontitle"/>
                      <w:rFonts w:ascii="Arial" w:eastAsia="Century Gothic" w:hAnsi="Arial" w:cs="Arial"/>
                      <w:b/>
                      <w:bCs/>
                      <w:color w:val="003D73"/>
                      <w:sz w:val="28"/>
                      <w:szCs w:val="28"/>
                    </w:rPr>
                    <w:t>I</w:t>
                  </w:r>
                  <w:r w:rsidR="002E2293" w:rsidRPr="006D3F83">
                    <w:rPr>
                      <w:rStyle w:val="divdocumentright-boxsectiontitle"/>
                      <w:rFonts w:ascii="Arial" w:eastAsia="Century Gothic" w:hAnsi="Arial" w:cs="Arial"/>
                      <w:b/>
                      <w:bCs/>
                      <w:color w:val="003D73"/>
                      <w:sz w:val="28"/>
                      <w:szCs w:val="28"/>
                    </w:rPr>
                    <w:t>nterests</w:t>
                  </w:r>
                  <w:r w:rsidR="00997204" w:rsidRPr="006D3F83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color w:val="343434"/>
                      <w:sz w:val="28"/>
                      <w:szCs w:val="28"/>
                    </w:rPr>
                    <w:t xml:space="preserve"> </w:t>
                  </w:r>
                </w:p>
                <w:p w:rsidR="00997204" w:rsidRDefault="00997204" w:rsidP="00A04B03">
                  <w:pPr>
                    <w:pStyle w:val="p"/>
                    <w:numPr>
                      <w:ilvl w:val="0"/>
                      <w:numId w:val="8"/>
                    </w:numPr>
                    <w:spacing w:after="120"/>
                    <w:ind w:left="2523" w:right="403" w:hanging="425"/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</w:pPr>
                  <w:r w:rsidRPr="00B92BD4"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>Chemical Production process control</w:t>
                  </w:r>
                </w:p>
                <w:p w:rsidR="004E0C77" w:rsidRPr="004E0C77" w:rsidRDefault="00997204" w:rsidP="004E0C77">
                  <w:pPr>
                    <w:pStyle w:val="p"/>
                    <w:numPr>
                      <w:ilvl w:val="0"/>
                      <w:numId w:val="8"/>
                    </w:numPr>
                    <w:spacing w:after="120"/>
                    <w:ind w:left="2523" w:right="403" w:hanging="425"/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</w:pPr>
                  <w:r w:rsidRPr="00A04B03"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>Chemistry analytical lab</w:t>
                  </w:r>
                </w:p>
                <w:p w:rsidR="00536740" w:rsidRPr="004E0C77" w:rsidRDefault="009138AC" w:rsidP="004E0C77">
                  <w:pPr>
                    <w:pStyle w:val="p"/>
                    <w:spacing w:after="120"/>
                    <w:ind w:right="403"/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</w:pPr>
                  <w:r w:rsidRPr="004E0C77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color w:val="343434"/>
                      <w:spacing w:val="4"/>
                    </w:rPr>
                    <w:t xml:space="preserve">  </w:t>
                  </w:r>
                  <w:r w:rsidR="00536740" w:rsidRPr="004E0C77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color w:val="343434"/>
                      <w:spacing w:val="4"/>
                    </w:rPr>
                    <w:t>Declaration</w:t>
                  </w:r>
                </w:p>
                <w:p w:rsidR="00536740" w:rsidRPr="00A04B03" w:rsidRDefault="00536740" w:rsidP="00536740">
                  <w:pPr>
                    <w:pStyle w:val="p"/>
                    <w:spacing w:after="120"/>
                    <w:ind w:right="403"/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</w:pPr>
                  <w:r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 xml:space="preserve">               </w:t>
                  </w:r>
                  <w:r w:rsidRPr="00536740"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>I hereby declare that the above-furnished information is true to the best of my</w:t>
                  </w:r>
                  <w:r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 xml:space="preserve"> knowledge.</w:t>
                  </w:r>
                </w:p>
                <w:p w:rsidR="009138AC" w:rsidRPr="00A253FA" w:rsidRDefault="009138AC" w:rsidP="0061048D">
                  <w:pPr>
                    <w:pStyle w:val="p"/>
                    <w:spacing w:before="400" w:line="360" w:lineRule="atLeast"/>
                    <w:ind w:right="403"/>
                    <w:rPr>
                      <w:rStyle w:val="divdocumentparentContainerright-box"/>
                      <w:rFonts w:ascii="Arial" w:eastAsia="Century Gothic" w:hAnsi="Arial" w:cstheme="minorBidi"/>
                      <w:color w:val="343434"/>
                      <w:spacing w:val="4"/>
                    </w:rPr>
                  </w:pPr>
                  <w:r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 xml:space="preserve"> Place:  </w:t>
                  </w:r>
                  <w:r w:rsidR="000121A0">
                    <w:rPr>
                      <w:rStyle w:val="divdocumentparentContainerright-box"/>
                      <w:rFonts w:asciiTheme="minorBidi" w:eastAsia="Century Gothic" w:hAnsiTheme="minorBidi" w:cstheme="minorBidi" w:hint="cs"/>
                      <w:color w:val="343434"/>
                      <w:spacing w:val="4"/>
                    </w:rPr>
                    <w:t xml:space="preserve">                    </w:t>
                  </w:r>
                  <w:r w:rsidR="00113907">
                    <w:rPr>
                      <w:rStyle w:val="divdocumentparentContainerright-box"/>
                      <w:rFonts w:asciiTheme="minorBidi" w:eastAsia="Century Gothic" w:hAnsiTheme="minorBidi" w:cstheme="minorBidi" w:hint="cs"/>
                      <w:color w:val="343434"/>
                      <w:spacing w:val="4"/>
                    </w:rPr>
                    <w:t xml:space="preserve">         </w:t>
                  </w:r>
                  <w:r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 xml:space="preserve">    </w:t>
                  </w:r>
                  <w:r w:rsidRPr="009138AC">
                    <w:rPr>
                      <w:rStyle w:val="divdocumentparentContainerright-box"/>
                      <w:rFonts w:ascii="Arial" w:eastAsia="Century Gothic" w:hAnsi="Arial" w:cs="Arial"/>
                      <w:b/>
                      <w:bCs/>
                      <w:color w:val="343434"/>
                      <w:spacing w:val="4"/>
                    </w:rPr>
                    <w:t>(M.ELUMALAI)</w:t>
                  </w:r>
                </w:p>
                <w:p w:rsidR="0061048D" w:rsidRDefault="009138AC" w:rsidP="0061048D">
                  <w:pPr>
                    <w:pStyle w:val="p"/>
                    <w:spacing w:before="400" w:line="360" w:lineRule="atLeast"/>
                    <w:ind w:right="403"/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</w:pPr>
                  <w:r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  <w:t>Date:</w:t>
                  </w:r>
                </w:p>
                <w:p w:rsidR="009138AC" w:rsidRPr="00B92BD4" w:rsidRDefault="009138AC" w:rsidP="0061048D">
                  <w:pPr>
                    <w:pStyle w:val="p"/>
                    <w:spacing w:before="400" w:line="360" w:lineRule="atLeast"/>
                    <w:ind w:right="403"/>
                    <w:rPr>
                      <w:rStyle w:val="divdocumentparentContainerright-box"/>
                      <w:rFonts w:ascii="Arial" w:eastAsia="Century Gothic" w:hAnsi="Arial" w:cs="Arial"/>
                      <w:color w:val="343434"/>
                      <w:spacing w:val="4"/>
                    </w:rPr>
                  </w:pPr>
                </w:p>
              </w:tc>
            </w:tr>
            <w:tr w:rsidR="00997204" w:rsidRPr="00B92BD4" w:rsidTr="00B46F0E">
              <w:trPr>
                <w:trHeight w:val="25640"/>
                <w:tblCellSpacing w:w="0" w:type="dxa"/>
              </w:trPr>
              <w:tc>
                <w:tcPr>
                  <w:tcW w:w="426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97204" w:rsidRPr="00B92BD4" w:rsidRDefault="00997204">
                  <w:pPr>
                    <w:rPr>
                      <w:rStyle w:val="parentContainerCell"/>
                      <w:rFonts w:ascii="Arial" w:eastAsia="Century Gothic" w:hAnsi="Arial" w:cs="Arial"/>
                      <w:color w:val="343434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12" w:space="0" w:color="auto"/>
                    <w:bottom w:val="single" w:sz="1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97204" w:rsidRPr="00B92BD4" w:rsidRDefault="00997204" w:rsidP="00005809">
                  <w:pPr>
                    <w:pStyle w:val="p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</w:p>
              </w:tc>
              <w:tc>
                <w:tcPr>
                  <w:tcW w:w="5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97204" w:rsidRPr="00B92BD4" w:rsidRDefault="00997204">
                  <w:pPr>
                    <w:pStyle w:val="divpadding-boxParagraph"/>
                    <w:spacing w:line="360" w:lineRule="atLeast"/>
                    <w:rPr>
                      <w:rStyle w:val="divpadding-box"/>
                      <w:rFonts w:ascii="Arial" w:eastAsia="Century Gothic" w:hAnsi="Arial" w:cs="Arial"/>
                      <w:color w:val="343434"/>
                    </w:rPr>
                  </w:pPr>
                </w:p>
              </w:tc>
              <w:tc>
                <w:tcPr>
                  <w:tcW w:w="8220" w:type="dxa"/>
                  <w:vMerge/>
                  <w:tcBorders>
                    <w:left w:val="single" w:sz="8" w:space="0" w:color="D5D6D6"/>
                  </w:tcBorders>
                  <w:tcMar>
                    <w:top w:w="0" w:type="dxa"/>
                    <w:left w:w="10" w:type="dxa"/>
                    <w:bottom w:w="400" w:type="dxa"/>
                    <w:right w:w="0" w:type="dxa"/>
                  </w:tcMar>
                </w:tcPr>
                <w:p w:rsidR="00997204" w:rsidRPr="00B92BD4" w:rsidRDefault="00997204">
                  <w:pPr>
                    <w:pStyle w:val="divdocumentparentContainerright-boxsectionexperienceheading"/>
                    <w:pBdr>
                      <w:bottom w:val="single" w:sz="8" w:space="3" w:color="D5D6D6"/>
                    </w:pBdr>
                    <w:spacing w:after="200" w:line="320" w:lineRule="exact"/>
                    <w:ind w:left="460" w:right="400"/>
                    <w:rPr>
                      <w:rStyle w:val="divdocumentright-boxsectiontitle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</w:p>
              </w:tc>
            </w:tr>
            <w:tr w:rsidR="00997204" w:rsidRPr="00B92BD4" w:rsidTr="00B46F0E">
              <w:trPr>
                <w:trHeight w:val="11625"/>
                <w:tblCellSpacing w:w="0" w:type="dxa"/>
              </w:trPr>
              <w:tc>
                <w:tcPr>
                  <w:tcW w:w="426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97204" w:rsidRPr="00B92BD4" w:rsidRDefault="00997204">
                  <w:pPr>
                    <w:rPr>
                      <w:rStyle w:val="parentContainerCell"/>
                      <w:rFonts w:ascii="Arial" w:eastAsia="Century Gothic" w:hAnsi="Arial" w:cs="Arial"/>
                      <w:color w:val="343434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12" w:space="0" w:color="auto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97204" w:rsidRPr="00B92BD4" w:rsidRDefault="00997204" w:rsidP="00005809">
                  <w:pPr>
                    <w:pStyle w:val="p"/>
                    <w:spacing w:line="360" w:lineRule="atLeast"/>
                    <w:rPr>
                      <w:rStyle w:val="divdocumentparentContainerleft-box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</w:p>
              </w:tc>
              <w:tc>
                <w:tcPr>
                  <w:tcW w:w="560" w:type="dxa"/>
                  <w:vMerge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997204" w:rsidRPr="00B92BD4" w:rsidRDefault="00997204">
                  <w:pPr>
                    <w:pStyle w:val="divpadding-boxParagraph"/>
                    <w:spacing w:line="360" w:lineRule="atLeast"/>
                    <w:rPr>
                      <w:rStyle w:val="divpadding-box"/>
                      <w:rFonts w:ascii="Arial" w:eastAsia="Century Gothic" w:hAnsi="Arial" w:cs="Arial"/>
                      <w:color w:val="343434"/>
                    </w:rPr>
                  </w:pPr>
                </w:p>
              </w:tc>
              <w:tc>
                <w:tcPr>
                  <w:tcW w:w="8220" w:type="dxa"/>
                  <w:vMerge/>
                  <w:tcBorders>
                    <w:left w:val="single" w:sz="8" w:space="0" w:color="D5D6D6"/>
                  </w:tcBorders>
                  <w:tcMar>
                    <w:top w:w="0" w:type="dxa"/>
                    <w:left w:w="10" w:type="dxa"/>
                    <w:bottom w:w="400" w:type="dxa"/>
                    <w:right w:w="0" w:type="dxa"/>
                  </w:tcMar>
                </w:tcPr>
                <w:p w:rsidR="00997204" w:rsidRPr="00B92BD4" w:rsidRDefault="00997204">
                  <w:pPr>
                    <w:pStyle w:val="divdocumentparentContainerright-boxsectionexperienceheading"/>
                    <w:pBdr>
                      <w:bottom w:val="single" w:sz="8" w:space="3" w:color="D5D6D6"/>
                    </w:pBdr>
                    <w:spacing w:after="200" w:line="320" w:lineRule="exact"/>
                    <w:ind w:left="460" w:right="400"/>
                    <w:rPr>
                      <w:rStyle w:val="divdocumentright-boxsectiontitle"/>
                      <w:rFonts w:ascii="Arial" w:eastAsia="Century Gothic" w:hAnsi="Arial" w:cs="Arial"/>
                      <w:b/>
                      <w:bCs/>
                      <w:color w:val="003D73"/>
                    </w:rPr>
                  </w:pPr>
                </w:p>
              </w:tc>
            </w:tr>
          </w:tbl>
          <w:p w:rsidR="00F57D1F" w:rsidRPr="00B92BD4" w:rsidRDefault="00F57D1F">
            <w:pPr>
              <w:rPr>
                <w:rStyle w:val="parentContainerCell"/>
                <w:rFonts w:ascii="Arial" w:eastAsia="Century Gothic" w:hAnsi="Arial" w:cs="Arial"/>
                <w:color w:val="343434"/>
              </w:rPr>
            </w:pPr>
          </w:p>
        </w:tc>
      </w:tr>
    </w:tbl>
    <w:p w:rsidR="00F57D1F" w:rsidRPr="00B92BD4" w:rsidRDefault="00F57D1F">
      <w:pPr>
        <w:rPr>
          <w:rFonts w:ascii="Arial" w:eastAsia="Century Gothic" w:hAnsi="Arial" w:cs="Arial"/>
          <w:color w:val="343434"/>
        </w:rPr>
      </w:pPr>
    </w:p>
    <w:sectPr w:rsidR="00F57D1F" w:rsidRPr="00B92BD4" w:rsidSect="00997204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55DDB370-A27E-4AAB-9B91-9621EE0E37A6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  <w:embedRegular r:id="rId7" w:fontKey="{707F42A7-DA1C-4276-8357-02925A875F59}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8" w:fontKey="{269F2B1C-5C76-47D1-AC72-301FF5FFFBC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8" type="#_x0000_t75" style="width:9.45pt;height:9.45pt" o:bullet="t">
        <v:imagedata r:id="rId1" o:title="BD14830_"/>
      </v:shape>
    </w:pict>
  </w:numPicBullet>
  <w:numPicBullet w:numPicBulletId="1">
    <w:pict>
      <v:shape id="_x0000_i1259" type="#_x0000_t75" style="width:11.15pt;height:11.15pt" o:bullet="t">
        <v:imagedata r:id="rId2" o:title="mso4AC9"/>
      </v:shape>
    </w:pict>
  </w:numPicBullet>
  <w:abstractNum w:abstractNumId="0" w15:restartNumberingAfterBreak="0">
    <w:nsid w:val="00000001"/>
    <w:multiLevelType w:val="hybridMultilevel"/>
    <w:tmpl w:val="166ED0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9C4B7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6204BB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50BA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1E98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642B3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8C33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9965A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24D4F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CAAE0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F0CF8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762C2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4EE5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6560F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E8BF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C695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7FAFB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B8EAD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EC66E0D"/>
    <w:multiLevelType w:val="hybridMultilevel"/>
    <w:tmpl w:val="C3A665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878"/>
    <w:multiLevelType w:val="hybridMultilevel"/>
    <w:tmpl w:val="170EEF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8312B"/>
    <w:multiLevelType w:val="hybridMultilevel"/>
    <w:tmpl w:val="0ECE7B00"/>
    <w:lvl w:ilvl="0" w:tplc="04090007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F76EB"/>
    <w:multiLevelType w:val="hybridMultilevel"/>
    <w:tmpl w:val="C5248B04"/>
    <w:lvl w:ilvl="0" w:tplc="04090009">
      <w:start w:val="1"/>
      <w:numFmt w:val="bullet"/>
      <w:lvlText w:val=""/>
      <w:lvlJc w:val="left"/>
      <w:pPr>
        <w:ind w:left="3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 w15:restartNumberingAfterBreak="0">
    <w:nsid w:val="1D951999"/>
    <w:multiLevelType w:val="hybridMultilevel"/>
    <w:tmpl w:val="4D60D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6B24FA"/>
    <w:multiLevelType w:val="hybridMultilevel"/>
    <w:tmpl w:val="90E06E56"/>
    <w:lvl w:ilvl="0" w:tplc="72326490">
      <w:start w:val="1"/>
      <w:numFmt w:val="bullet"/>
      <w:lvlText w:val=""/>
      <w:lvlPicBulletId w:val="0"/>
      <w:lvlJc w:val="center"/>
      <w:pPr>
        <w:ind w:left="11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E5171"/>
    <w:multiLevelType w:val="hybridMultilevel"/>
    <w:tmpl w:val="95C297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516BC"/>
    <w:multiLevelType w:val="hybridMultilevel"/>
    <w:tmpl w:val="7FE87F4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0" w15:restartNumberingAfterBreak="0">
    <w:nsid w:val="4DC25DA3"/>
    <w:multiLevelType w:val="hybridMultilevel"/>
    <w:tmpl w:val="766ECA20"/>
    <w:lvl w:ilvl="0" w:tplc="04090009">
      <w:start w:val="1"/>
      <w:numFmt w:val="bullet"/>
      <w:lvlText w:val="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1" w15:restartNumberingAfterBreak="0">
    <w:nsid w:val="67DD4B05"/>
    <w:multiLevelType w:val="hybridMultilevel"/>
    <w:tmpl w:val="6BD65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6518A"/>
    <w:multiLevelType w:val="hybridMultilevel"/>
    <w:tmpl w:val="B7C6B3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10"/>
  </w:num>
  <w:num w:numId="9">
    <w:abstractNumId w:val="12"/>
  </w:num>
  <w:num w:numId="10">
    <w:abstractNumId w:val="11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7D1F"/>
    <w:rsid w:val="00005809"/>
    <w:rsid w:val="000121A0"/>
    <w:rsid w:val="00014717"/>
    <w:rsid w:val="00045772"/>
    <w:rsid w:val="00051E25"/>
    <w:rsid w:val="000522C3"/>
    <w:rsid w:val="000707CF"/>
    <w:rsid w:val="000B6119"/>
    <w:rsid w:val="000E779D"/>
    <w:rsid w:val="00102F7A"/>
    <w:rsid w:val="00113907"/>
    <w:rsid w:val="00117F66"/>
    <w:rsid w:val="001270F1"/>
    <w:rsid w:val="00134A09"/>
    <w:rsid w:val="0014351A"/>
    <w:rsid w:val="00143738"/>
    <w:rsid w:val="00144EA0"/>
    <w:rsid w:val="00151289"/>
    <w:rsid w:val="00154A88"/>
    <w:rsid w:val="001817C2"/>
    <w:rsid w:val="00194C20"/>
    <w:rsid w:val="001A7787"/>
    <w:rsid w:val="001B16A7"/>
    <w:rsid w:val="00220848"/>
    <w:rsid w:val="00254244"/>
    <w:rsid w:val="002701E7"/>
    <w:rsid w:val="00284367"/>
    <w:rsid w:val="002968D2"/>
    <w:rsid w:val="00297F9F"/>
    <w:rsid w:val="002A5F52"/>
    <w:rsid w:val="002B624F"/>
    <w:rsid w:val="002E2293"/>
    <w:rsid w:val="0033016D"/>
    <w:rsid w:val="003458C0"/>
    <w:rsid w:val="00353F9B"/>
    <w:rsid w:val="00373DC9"/>
    <w:rsid w:val="0038048A"/>
    <w:rsid w:val="00383A44"/>
    <w:rsid w:val="0038757D"/>
    <w:rsid w:val="00392CA2"/>
    <w:rsid w:val="003A261E"/>
    <w:rsid w:val="003B24C2"/>
    <w:rsid w:val="003C54F2"/>
    <w:rsid w:val="003F5EF6"/>
    <w:rsid w:val="00425DF1"/>
    <w:rsid w:val="004315EF"/>
    <w:rsid w:val="00433566"/>
    <w:rsid w:val="0044016D"/>
    <w:rsid w:val="0044282A"/>
    <w:rsid w:val="00473182"/>
    <w:rsid w:val="0049339F"/>
    <w:rsid w:val="004A6C23"/>
    <w:rsid w:val="004C319B"/>
    <w:rsid w:val="004D183F"/>
    <w:rsid w:val="004D3001"/>
    <w:rsid w:val="004E0C77"/>
    <w:rsid w:val="005144F4"/>
    <w:rsid w:val="0051457D"/>
    <w:rsid w:val="00520030"/>
    <w:rsid w:val="005308B1"/>
    <w:rsid w:val="005361F0"/>
    <w:rsid w:val="00536740"/>
    <w:rsid w:val="005473D0"/>
    <w:rsid w:val="00552B1C"/>
    <w:rsid w:val="005C4D9D"/>
    <w:rsid w:val="005C788B"/>
    <w:rsid w:val="005D6AEE"/>
    <w:rsid w:val="005F470A"/>
    <w:rsid w:val="0061048D"/>
    <w:rsid w:val="00615A7F"/>
    <w:rsid w:val="00620E8E"/>
    <w:rsid w:val="006408A3"/>
    <w:rsid w:val="0064257E"/>
    <w:rsid w:val="006A5209"/>
    <w:rsid w:val="006C5352"/>
    <w:rsid w:val="006D3F83"/>
    <w:rsid w:val="006D4E13"/>
    <w:rsid w:val="006F182D"/>
    <w:rsid w:val="00702D50"/>
    <w:rsid w:val="00710C06"/>
    <w:rsid w:val="007852C5"/>
    <w:rsid w:val="0078730C"/>
    <w:rsid w:val="00793A9E"/>
    <w:rsid w:val="007A12AC"/>
    <w:rsid w:val="007B3117"/>
    <w:rsid w:val="007F3B69"/>
    <w:rsid w:val="007F4C5A"/>
    <w:rsid w:val="008277B2"/>
    <w:rsid w:val="00830D4F"/>
    <w:rsid w:val="00843EF5"/>
    <w:rsid w:val="00851DD4"/>
    <w:rsid w:val="00874EF7"/>
    <w:rsid w:val="00876921"/>
    <w:rsid w:val="00885887"/>
    <w:rsid w:val="00886BB1"/>
    <w:rsid w:val="008B16D0"/>
    <w:rsid w:val="008E0234"/>
    <w:rsid w:val="00902A53"/>
    <w:rsid w:val="009138AC"/>
    <w:rsid w:val="009452D1"/>
    <w:rsid w:val="00950AEB"/>
    <w:rsid w:val="00993010"/>
    <w:rsid w:val="00997204"/>
    <w:rsid w:val="009972AE"/>
    <w:rsid w:val="009B300E"/>
    <w:rsid w:val="009C4E2C"/>
    <w:rsid w:val="009C6C3E"/>
    <w:rsid w:val="00A04B03"/>
    <w:rsid w:val="00A05041"/>
    <w:rsid w:val="00A17C3D"/>
    <w:rsid w:val="00A253FA"/>
    <w:rsid w:val="00A602D1"/>
    <w:rsid w:val="00A84EB6"/>
    <w:rsid w:val="00A8552D"/>
    <w:rsid w:val="00A85693"/>
    <w:rsid w:val="00B46F0E"/>
    <w:rsid w:val="00B64B8A"/>
    <w:rsid w:val="00B92BD4"/>
    <w:rsid w:val="00B951F6"/>
    <w:rsid w:val="00BB662E"/>
    <w:rsid w:val="00BE0F68"/>
    <w:rsid w:val="00C1569F"/>
    <w:rsid w:val="00C61656"/>
    <w:rsid w:val="00C743E8"/>
    <w:rsid w:val="00D15D52"/>
    <w:rsid w:val="00D66073"/>
    <w:rsid w:val="00D71C4E"/>
    <w:rsid w:val="00D76209"/>
    <w:rsid w:val="00D80688"/>
    <w:rsid w:val="00D868F2"/>
    <w:rsid w:val="00D91431"/>
    <w:rsid w:val="00DA2754"/>
    <w:rsid w:val="00DB0B0C"/>
    <w:rsid w:val="00DD1687"/>
    <w:rsid w:val="00E071B8"/>
    <w:rsid w:val="00E21EE4"/>
    <w:rsid w:val="00E416DB"/>
    <w:rsid w:val="00E4424C"/>
    <w:rsid w:val="00E666E2"/>
    <w:rsid w:val="00E71071"/>
    <w:rsid w:val="00EA1BB2"/>
    <w:rsid w:val="00EA3459"/>
    <w:rsid w:val="00EB06E2"/>
    <w:rsid w:val="00EC5258"/>
    <w:rsid w:val="00ED1356"/>
    <w:rsid w:val="00EE21EF"/>
    <w:rsid w:val="00EE70DD"/>
    <w:rsid w:val="00EE7545"/>
    <w:rsid w:val="00EF06F4"/>
    <w:rsid w:val="00F31A2B"/>
    <w:rsid w:val="00F4298A"/>
    <w:rsid w:val="00F537A2"/>
    <w:rsid w:val="00F553F0"/>
    <w:rsid w:val="00F57D1F"/>
    <w:rsid w:val="00F80625"/>
    <w:rsid w:val="00F8115F"/>
    <w:rsid w:val="00F829B0"/>
    <w:rsid w:val="00F96562"/>
    <w:rsid w:val="00F97E8D"/>
    <w:rsid w:val="00FB110E"/>
    <w:rsid w:val="00FB526D"/>
    <w:rsid w:val="00FC6AD5"/>
    <w:rsid w:val="00F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8B28B"/>
  <w15:docId w15:val="{01D3F778-A14D-AF42-BB8F-9595CA1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documentfontsize">
    <w:name w:val="div_document_fontsize"/>
    <w:basedOn w:val="a"/>
    <w:rPr>
      <w:sz w:val="22"/>
      <w:szCs w:val="22"/>
    </w:rPr>
  </w:style>
  <w:style w:type="character" w:customStyle="1" w:styleId="divdocumenttopsectionleft-box">
    <w:name w:val="div_document_topsection_left-box"/>
    <w:basedOn w:val="a0"/>
  </w:style>
  <w:style w:type="paragraph" w:customStyle="1" w:styleId="divdocumenttopsectionleft-boxsectionnth-child1">
    <w:name w:val="div_document_topsection_left-box_section_nth-child(1)"/>
    <w:basedOn w:val="a"/>
  </w:style>
  <w:style w:type="paragraph" w:customStyle="1" w:styleId="divdocumentdivfirstparagraph">
    <w:name w:val="div_document_div_firstparagraph"/>
    <w:basedOn w:val="a"/>
  </w:style>
  <w:style w:type="paragraph" w:customStyle="1" w:styleId="divdocumentname">
    <w:name w:val="div_document_name"/>
    <w:basedOn w:val="a"/>
    <w:pPr>
      <w:pBdr>
        <w:bottom w:val="none" w:sz="0" w:space="12" w:color="auto"/>
      </w:pBdr>
      <w:spacing w:line="750" w:lineRule="atLeast"/>
    </w:pPr>
    <w:rPr>
      <w:b/>
      <w:bCs/>
      <w:color w:val="003D73"/>
      <w:sz w:val="68"/>
      <w:szCs w:val="68"/>
    </w:rPr>
  </w:style>
  <w:style w:type="character" w:customStyle="1" w:styleId="span">
    <w:name w:val="span"/>
    <w:basedOn w:val="a0"/>
    <w:rPr>
      <w:bdr w:val="none" w:sz="0" w:space="0" w:color="auto"/>
      <w:vertAlign w:val="baseline"/>
    </w:rPr>
  </w:style>
  <w:style w:type="character" w:customStyle="1" w:styleId="divdocumentword-break">
    <w:name w:val="div_document_word-break"/>
    <w:basedOn w:val="a0"/>
  </w:style>
  <w:style w:type="paragraph" w:customStyle="1" w:styleId="documentresumeTitle">
    <w:name w:val="document_resumeTitle"/>
    <w:basedOn w:val="a"/>
    <w:rPr>
      <w:i/>
      <w:iCs/>
      <w:color w:val="003D73"/>
      <w:sz w:val="34"/>
      <w:szCs w:val="34"/>
    </w:rPr>
  </w:style>
  <w:style w:type="character" w:customStyle="1" w:styleId="divdocumenttopsectionright-box">
    <w:name w:val="div_document_topsection_right-box"/>
    <w:basedOn w:val="a0"/>
  </w:style>
  <w:style w:type="paragraph" w:customStyle="1" w:styleId="divdocumenttopsectionright-boxsectionparagraph">
    <w:name w:val="div_document_topsection_right-box_section_paragraph"/>
    <w:basedOn w:val="a"/>
    <w:pPr>
      <w:pBdr>
        <w:right w:val="none" w:sz="0" w:space="20" w:color="auto"/>
      </w:pBdr>
    </w:pPr>
  </w:style>
  <w:style w:type="paragraph" w:customStyle="1" w:styleId="divdocumentright-boxsummaryparagraphsinglecolumn">
    <w:name w:val="div_document_right-box_summary_paragraph_singlecolumn"/>
    <w:basedOn w:val="a"/>
  </w:style>
  <w:style w:type="paragraph" w:customStyle="1" w:styleId="p">
    <w:name w:val="p"/>
    <w:basedOn w:val="a"/>
  </w:style>
  <w:style w:type="table" w:customStyle="1" w:styleId="divdocumenttopsection">
    <w:name w:val="div_document_topsection"/>
    <w:basedOn w:val="a1"/>
    <w:tblPr/>
  </w:style>
  <w:style w:type="character" w:customStyle="1" w:styleId="parentContainerCell">
    <w:name w:val="parentContainerCell"/>
    <w:basedOn w:val="a0"/>
  </w:style>
  <w:style w:type="paragraph" w:customStyle="1" w:styleId="parentContainerCellParagraph">
    <w:name w:val="parentContainerCell Paragraph"/>
    <w:basedOn w:val="a"/>
  </w:style>
  <w:style w:type="character" w:customStyle="1" w:styleId="divsidepaddingbox">
    <w:name w:val="div_sidepaddingbox"/>
    <w:basedOn w:val="div"/>
    <w:rPr>
      <w:bdr w:val="none" w:sz="0" w:space="0" w:color="auto"/>
      <w:vertAlign w:val="baseline"/>
    </w:rPr>
  </w:style>
  <w:style w:type="character" w:customStyle="1" w:styleId="div">
    <w:name w:val="div"/>
    <w:basedOn w:val="a0"/>
    <w:rPr>
      <w:bdr w:val="none" w:sz="0" w:space="0" w:color="auto"/>
      <w:vertAlign w:val="baseline"/>
    </w:rPr>
  </w:style>
  <w:style w:type="character" w:customStyle="1" w:styleId="divdocumentparentContainerleft-box">
    <w:name w:val="div_document_parentContainer_left-box"/>
    <w:basedOn w:val="a0"/>
  </w:style>
  <w:style w:type="paragraph" w:customStyle="1" w:styleId="divdocumentleft-boxsection">
    <w:name w:val="div_document_left-box_section"/>
    <w:basedOn w:val="a"/>
  </w:style>
  <w:style w:type="paragraph" w:customStyle="1" w:styleId="divdocumentleft-boxdivheading">
    <w:name w:val="div_document_left-box_div_heading"/>
    <w:basedOn w:val="a"/>
    <w:pPr>
      <w:spacing w:line="440" w:lineRule="atLeast"/>
    </w:pPr>
  </w:style>
  <w:style w:type="paragraph" w:customStyle="1" w:styleId="divdocumentleft-boxsectionnth-child1sectiontitle">
    <w:name w:val="div_document_left-box_section_nth-child(1)_sectiontitle"/>
    <w:basedOn w:val="a"/>
  </w:style>
  <w:style w:type="character" w:customStyle="1" w:styleId="divdocumentleft-boxsectionnth-child1sectiontitleCharacter">
    <w:name w:val="div_document_left-box_section_nth-child(1)_sectiontitle Character"/>
    <w:basedOn w:val="a0"/>
  </w:style>
  <w:style w:type="paragraph" w:customStyle="1" w:styleId="divParagraph">
    <w:name w:val="div Paragraph"/>
    <w:basedOn w:val="a"/>
  </w:style>
  <w:style w:type="paragraph" w:customStyle="1" w:styleId="divdocumentaddresssinglecolumn">
    <w:name w:val="div_document_address_singlecolumn"/>
    <w:basedOn w:val="a"/>
  </w:style>
  <w:style w:type="paragraph" w:customStyle="1" w:styleId="divdocumenttxtBold">
    <w:name w:val="div_document_txtBold"/>
    <w:basedOn w:val="a"/>
    <w:rPr>
      <w:b/>
      <w:bCs/>
    </w:rPr>
  </w:style>
  <w:style w:type="paragraph" w:customStyle="1" w:styleId="divdocumentmt5">
    <w:name w:val="div_document_mt5"/>
    <w:basedOn w:val="a"/>
  </w:style>
  <w:style w:type="paragraph" w:customStyle="1" w:styleId="divdocumentword-breakParagraph">
    <w:name w:val="div_document_word-break Paragraph"/>
    <w:basedOn w:val="a"/>
  </w:style>
  <w:style w:type="paragraph" w:customStyle="1" w:styleId="divdocumentleft-boxsectiontitle">
    <w:name w:val="div_document_left-box_sectiontitle"/>
    <w:basedOn w:val="a"/>
  </w:style>
  <w:style w:type="character" w:customStyle="1" w:styleId="documentcol-60">
    <w:name w:val="document_col-60"/>
    <w:basedOn w:val="a0"/>
  </w:style>
  <w:style w:type="paragraph" w:customStyle="1" w:styleId="divdocumentSECTIONHILTfirstparagraphratvtext">
    <w:name w:val="div_document_SECTION_HILT_firstparagraph_ratvtext"/>
    <w:basedOn w:val="a"/>
  </w:style>
  <w:style w:type="character" w:customStyle="1" w:styleId="divdocumentSECTIONHILTfirstparagraphratvtextCharacter">
    <w:name w:val="div_document_SECTION_HILT_firstparagraph_ratvtext Character"/>
    <w:basedOn w:val="a0"/>
  </w:style>
  <w:style w:type="character" w:customStyle="1" w:styleId="documentcol-40">
    <w:name w:val="document_col-40"/>
    <w:basedOn w:val="a0"/>
  </w:style>
  <w:style w:type="paragraph" w:customStyle="1" w:styleId="documentSECTIONHILTfirstparagraphcol-40divnth-child1">
    <w:name w:val="document_SECTION_HILT_firstparagraph_col-40_div_nth-child(1)"/>
    <w:basedOn w:val="a"/>
    <w:pPr>
      <w:spacing w:line="520" w:lineRule="atLeast"/>
    </w:pPr>
  </w:style>
  <w:style w:type="paragraph" w:customStyle="1" w:styleId="documentcol-containerany">
    <w:name w:val="document_col-container_any"/>
    <w:basedOn w:val="a"/>
    <w:rPr>
      <w:sz w:val="22"/>
      <w:szCs w:val="22"/>
    </w:rPr>
  </w:style>
  <w:style w:type="character" w:customStyle="1" w:styleId="documentcol-containeranyCharacter">
    <w:name w:val="document_col-container_any Character"/>
    <w:basedOn w:val="a0"/>
    <w:rPr>
      <w:sz w:val="22"/>
      <w:szCs w:val="22"/>
    </w:rPr>
  </w:style>
  <w:style w:type="table" w:customStyle="1" w:styleId="divdocumentdivfirstparagraphTable">
    <w:name w:val="div_document_div_firstparagraph Table"/>
    <w:basedOn w:val="a1"/>
    <w:tblPr/>
  </w:style>
  <w:style w:type="paragraph" w:customStyle="1" w:styleId="divdocumentpaddedline">
    <w:name w:val="div_document_paddedline"/>
    <w:basedOn w:val="a"/>
  </w:style>
  <w:style w:type="character" w:customStyle="1" w:styleId="divdocumentpaddedlineCharacter">
    <w:name w:val="div_document_paddedline Character"/>
    <w:basedOn w:val="a0"/>
  </w:style>
  <w:style w:type="table" w:customStyle="1" w:styleId="divdocumentdivparagraph">
    <w:name w:val="div_document_div_paragraph"/>
    <w:basedOn w:val="a1"/>
    <w:tblPr/>
  </w:style>
  <w:style w:type="character" w:customStyle="1" w:styleId="documentratvtextp">
    <w:name w:val="document_ratvtext_p"/>
    <w:basedOn w:val="a0"/>
  </w:style>
  <w:style w:type="character" w:customStyle="1" w:styleId="documentcol-60nth-last-child1">
    <w:name w:val="document_col-60_nth-last-child(1)"/>
    <w:basedOn w:val="a0"/>
  </w:style>
  <w:style w:type="paragraph" w:customStyle="1" w:styleId="divdocumentleft-boxsinglecolumn">
    <w:name w:val="div_document_left-box_singlecolumn"/>
    <w:basedOn w:val="a"/>
  </w:style>
  <w:style w:type="character" w:customStyle="1" w:styleId="divpadding-box">
    <w:name w:val="div_padding-box"/>
    <w:basedOn w:val="div"/>
    <w:rPr>
      <w:bdr w:val="none" w:sz="0" w:space="0" w:color="auto"/>
      <w:vertAlign w:val="baseline"/>
    </w:rPr>
  </w:style>
  <w:style w:type="paragraph" w:customStyle="1" w:styleId="divpadding-boxParagraph">
    <w:name w:val="div_padding-box Paragraph"/>
    <w:basedOn w:val="divParagraph"/>
  </w:style>
  <w:style w:type="character" w:customStyle="1" w:styleId="divdocumentparentContainerright-box">
    <w:name w:val="div_document_parentContainer_right-box"/>
    <w:basedOn w:val="a0"/>
  </w:style>
  <w:style w:type="paragraph" w:customStyle="1" w:styleId="divdocumentparentContainerright-boxsectionexperience">
    <w:name w:val="div_document_parentContainer_right-box_section_experience"/>
    <w:basedOn w:val="a"/>
  </w:style>
  <w:style w:type="paragraph" w:customStyle="1" w:styleId="divdocumentparentContainerright-boxsectionexperienceheading">
    <w:name w:val="div_document_parentContainer_right-box_section_experience_heading"/>
    <w:basedOn w:val="a"/>
  </w:style>
  <w:style w:type="character" w:customStyle="1" w:styleId="divdocumentright-boxsectiontitle">
    <w:name w:val="div_document_right-box_sectiontitle"/>
    <w:basedOn w:val="a0"/>
  </w:style>
  <w:style w:type="character" w:customStyle="1" w:styleId="divdocumentright-boxemptycell">
    <w:name w:val="div_document_right-box_emptycell"/>
    <w:basedOn w:val="a0"/>
  </w:style>
  <w:style w:type="paragraph" w:customStyle="1" w:styleId="divdocumentright-boxemptycellParagraph">
    <w:name w:val="div_document_right-box_emptycell Paragraph"/>
    <w:basedOn w:val="a"/>
  </w:style>
  <w:style w:type="character" w:customStyle="1" w:styleId="divdocumentright-boxpaddedlinedate-content">
    <w:name w:val="div_document_right-box_paddedline_date-content"/>
    <w:basedOn w:val="a0"/>
    <w:rPr>
      <w:b/>
      <w:bCs/>
    </w:rPr>
  </w:style>
  <w:style w:type="character" w:customStyle="1" w:styleId="divdocumentjobdates">
    <w:name w:val="div_document_jobdates"/>
    <w:basedOn w:val="a0"/>
    <w:rPr>
      <w:sz w:val="22"/>
      <w:szCs w:val="22"/>
    </w:rPr>
  </w:style>
  <w:style w:type="character" w:customStyle="1" w:styleId="divdocumentright-boxdatetablepindcell">
    <w:name w:val="div_document_right-box_datetable_pindcell"/>
    <w:basedOn w:val="a0"/>
  </w:style>
  <w:style w:type="character" w:customStyle="1" w:styleId="divdocumentright-boxdatetablesinglecolumn">
    <w:name w:val="div_document_right-box_datetable_singlecolumn"/>
    <w:basedOn w:val="a0"/>
  </w:style>
  <w:style w:type="paragraph" w:customStyle="1" w:styleId="divdocumentparentContainerright-boxsectionexperiencesinglecolumnpaddedline">
    <w:name w:val="div_document_parentContainer_right-box_section_experience_singlecolumn_paddedline"/>
    <w:basedOn w:val="a"/>
  </w:style>
  <w:style w:type="character" w:customStyle="1" w:styleId="divdocumenttxtBoldCharacter">
    <w:name w:val="div_document_txtBold Character"/>
    <w:basedOn w:val="a0"/>
    <w:rPr>
      <w:b/>
      <w:bCs/>
    </w:rPr>
  </w:style>
  <w:style w:type="paragraph" w:customStyle="1" w:styleId="divdocumentparentContainerright-boxsectionexperiencesinglecolumnjobline">
    <w:name w:val="div_document_parentContainer_right-box_section_experience_singlecolumn_jobline"/>
    <w:basedOn w:val="a"/>
  </w:style>
  <w:style w:type="paragraph" w:customStyle="1" w:styleId="divdocumentli">
    <w:name w:val="div_document_li"/>
    <w:basedOn w:val="a"/>
    <w:pPr>
      <w:pBdr>
        <w:left w:val="none" w:sz="0" w:space="3" w:color="auto"/>
      </w:pBdr>
    </w:pPr>
  </w:style>
  <w:style w:type="table" w:customStyle="1" w:styleId="divdocumentright-boxexperienceparagraph">
    <w:name w:val="div_document_right-box_experience_paragraph"/>
    <w:basedOn w:val="a1"/>
    <w:tblPr/>
  </w:style>
  <w:style w:type="paragraph" w:customStyle="1" w:styleId="divdocumentparentContainerright-boxsectioneducation">
    <w:name w:val="div_document_parentContainer_right-box_section_education"/>
    <w:basedOn w:val="a"/>
  </w:style>
  <w:style w:type="paragraph" w:customStyle="1" w:styleId="divdocumentparentContainerright-boxsectioneducationheading">
    <w:name w:val="div_document_parentContainer_right-box_section_education_heading"/>
    <w:basedOn w:val="a"/>
  </w:style>
  <w:style w:type="paragraph" w:customStyle="1" w:styleId="divdocumentparentContainerright-boxsectioneducationsinglecolumnpaddedline">
    <w:name w:val="div_document_parentContainer_right-box_section_education_singlecolumn_paddedline"/>
    <w:basedOn w:val="a"/>
  </w:style>
  <w:style w:type="character" w:customStyle="1" w:styleId="divdocumentdegree">
    <w:name w:val="div_document_degree"/>
    <w:basedOn w:val="a0"/>
    <w:rPr>
      <w:sz w:val="28"/>
      <w:szCs w:val="28"/>
    </w:rPr>
  </w:style>
  <w:style w:type="character" w:customStyle="1" w:styleId="divdocumentprogramline">
    <w:name w:val="div_document_programline"/>
    <w:basedOn w:val="a0"/>
    <w:rPr>
      <w:sz w:val="28"/>
      <w:szCs w:val="28"/>
    </w:rPr>
  </w:style>
  <w:style w:type="character" w:customStyle="1" w:styleId="divdocumenteducationjoblocation">
    <w:name w:val="div_document_education_joblocation"/>
    <w:basedOn w:val="a0"/>
    <w:rPr>
      <w:i/>
      <w:iCs/>
    </w:rPr>
  </w:style>
  <w:style w:type="table" w:customStyle="1" w:styleId="divdocumentright-boxeducationparagraph">
    <w:name w:val="div_document_right-box_education_paragraph"/>
    <w:basedOn w:val="a1"/>
    <w:tblPr/>
  </w:style>
  <w:style w:type="paragraph" w:customStyle="1" w:styleId="divdocumentparentContainerright-boxsection">
    <w:name w:val="div_document_parentContainer_right-box_section"/>
    <w:basedOn w:val="a"/>
  </w:style>
  <w:style w:type="paragraph" w:customStyle="1" w:styleId="divdocumentparentContainerright-boxheading">
    <w:name w:val="div_document_parentContainer_right-box_heading"/>
    <w:basedOn w:val="a"/>
  </w:style>
  <w:style w:type="paragraph" w:customStyle="1" w:styleId="divdocumentright-boxparagraphsinglecolumn">
    <w:name w:val="div_document_right-box_paragraph_singlecolumn"/>
    <w:basedOn w:val="a"/>
  </w:style>
  <w:style w:type="paragraph" w:customStyle="1" w:styleId="divdocumentdivparagraphParagraph">
    <w:name w:val="div_document_div_paragraph Paragraph"/>
    <w:basedOn w:val="a"/>
  </w:style>
  <w:style w:type="table" w:customStyle="1" w:styleId="divdocumentparentContainer">
    <w:name w:val="div_document_parentContainer"/>
    <w:basedOn w:val="a1"/>
    <w:tblPr/>
  </w:style>
  <w:style w:type="table" w:customStyle="1" w:styleId="parentContainerContainer">
    <w:name w:val="parentContainerContainer"/>
    <w:basedOn w:val="a1"/>
    <w:tblPr/>
  </w:style>
  <w:style w:type="paragraph" w:styleId="a3">
    <w:name w:val="Balloon Text"/>
    <w:basedOn w:val="a"/>
    <w:link w:val="a4"/>
    <w:uiPriority w:val="99"/>
    <w:semiHidden/>
    <w:unhideWhenUsed/>
    <w:rsid w:val="00710C06"/>
    <w:rPr>
      <w:rFonts w:ascii="Tahoma" w:hAnsi="Tahoma" w:cs="Tahoma"/>
      <w:sz w:val="16"/>
      <w:szCs w:val="16"/>
    </w:rPr>
  </w:style>
  <w:style w:type="character" w:customStyle="1" w:styleId="a4">
    <w:name w:val="பலூன் உரை கேரக்டர்"/>
    <w:basedOn w:val="a0"/>
    <w:link w:val="a3"/>
    <w:uiPriority w:val="99"/>
    <w:semiHidden/>
    <w:rsid w:val="00710C06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84367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051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tyles" Target="styles.xml" /><Relationship Id="rId7" Type="http://schemas.openxmlformats.org/officeDocument/2006/relationships/image" Target="media/image3.pn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elumalai824544@gmail.com" TargetMode="Externa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5.png" 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 /><Relationship Id="rId7" Type="http://schemas.openxmlformats.org/officeDocument/2006/relationships/font" Target="fonts/font7.odttf" /><Relationship Id="rId1" Type="http://schemas.openxmlformats.org/officeDocument/2006/relationships/font" Target="fonts/font1.odttf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 /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514AF-6BD5-40AC-8193-1201ACD4AFC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M.ELUMALAIProduction Chemist</vt:lpstr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M.ELUMALAIProduction Chemist</dc:title>
  <dc:creator>ElumalaiMurugesan</dc:creator>
  <cp:lastModifiedBy>விருந்தினர்</cp:lastModifiedBy>
  <cp:revision>118</cp:revision>
  <dcterms:created xsi:type="dcterms:W3CDTF">2020-06-02T14:49:00Z</dcterms:created>
  <dcterms:modified xsi:type="dcterms:W3CDTF">2020-06-02T16:35:00Z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eD8AAB+LCAAAAAAABAAVmrWi8moURB8oRdyKW0SJu3dxd8/T3/N3FBDC/vbMrAEIXsRYlhJxhOYFmhVp4u8xAfOwSJMQyRLqainJybA2nzKotFQlhL8y5LaP6YXybt6GLbxvKE/HaRseKtJ5UAELFBBnUINOCjo3ZNr4UZBKLwvDm4ZUxm6/BsfRipbFPghLx9o5GQqRPOp6taQyK6XCg01qKQZVGSwr3oDYzjSnkqqmUsPW5aKIsWZ4xa6nICk</vt:lpwstr>
  </property>
  <property fmtid="{D5CDD505-2E9C-101B-9397-08002B2CF9AE}" pid="3" name="x1ye=1">
    <vt:lpwstr>5O8mNlhaAEBYmnR62QHHuZYHc1Za5Y5IrtB+D5BaD4s4uDsw7+fB9+Cc1mYpgCmKDXlNhA342+4xmp/LgEYaigiG0QbCANWJ7e1NO7C8/EELFKHQCiNK90BozwypEoa1aiMLi5KDxuQjeOoM4Bvty599xP4TJZvznVJWJnJI7+u8EyJ0m8HSrxa7dGIEhwJ4hjBNycMl46DJcYxj8I3vpOvoNnA77082fXwz8Zzz8wyJQCLsesCdTDmbxummEyA</vt:lpwstr>
  </property>
  <property fmtid="{D5CDD505-2E9C-101B-9397-08002B2CF9AE}" pid="4" name="x1ye=10">
    <vt:lpwstr>O1hTER51OgZKycG3SDF/xBft3y+Ul7y6rFWPwzFLQ2+iRAvr3vUF85SgzHu5vuughtlyajC/QrCrhHGyZi4KkF2xdQQszsr9usRra1lAmgsvzCrJdN8qm6+kGx/hR9yqTn92VnhL4QXyhg6Rl4RuohTUnHRenIr1Heli65xo1k1mL/Lv3zl7gEZCzv7oseCo7gX6c/A558P5t37ADsvLEp2719bOGEpGUvOoxv9qOkJx3K3RsQ48nPyUi8U6Uf0</vt:lpwstr>
  </property>
  <property fmtid="{D5CDD505-2E9C-101B-9397-08002B2CF9AE}" pid="5" name="x1ye=11">
    <vt:lpwstr>S1kxLiAmQyyt5vyDQadrqj6S4Qc3Z37+uWxLS+b3M2kkFInos3PeC+Fh01a2EFopfqPdxU0lMJIAE+FmJ0q2j2eNlhMiyXYqBe4TpI312l3b9oAIDxidCge6vxlK5V5WQ76pQ8kh1/1jKZqz4WOfK62+t/IfGq6BAvuCZlru0zN5LAC05GYcqaXQEjZCmvwFZNFSp05RrfgpL+zJuNeeFhGlgl+5EqMbU3swBXnZHKlorse1yzTHum5oyh5HnRq</vt:lpwstr>
  </property>
  <property fmtid="{D5CDD505-2E9C-101B-9397-08002B2CF9AE}" pid="6" name="x1ye=12">
    <vt:lpwstr>4+aPB9Dgb5r+ga0GyGTmlPvfzbJnPLIoK7wqVF9eniRDsVEPGxKuKeYI+vzBkZXZrMSYeET95Z6govZMvTeIrypPzXBbQ+dRLAPV+TYjzsipscRGOkPSnV34Xh2sSPl6yw5k20VnK2afjDfDvVB68m/H+ePRroCQyyBs+sS1IJ80BWVEFXdB+8604jYLn+nob4b0UxZJwzJWBr1TFrgEmVi4EWdPXauJpm8/Km0W47bW57ixTibTrgmYZR8S9oa</vt:lpwstr>
  </property>
  <property fmtid="{D5CDD505-2E9C-101B-9397-08002B2CF9AE}" pid="7" name="x1ye=13">
    <vt:lpwstr>77LucnEmS5A0BEKC/1tHAUqZ8oN8+2g2i5s3KEUzpwPSnSs2VazfuzN7jN0RWFagTYzv+o7CZyhdGjtVinyjnGIDsZyNZlMalFaJWsXaMCsg5xZpnbbKJA6ni/ketx5Jj06cgtIv90gYv1zWQM8FmmJ7NZoiJgz1eHLY+75SgDCnM8Bl+gKWeS7uMBnsXhTzDCOgizlvMLQXn5zDE5hk17oKnPKgwUbvHW39xUuTHAntXoS4wFo1rGxP+TP3e8T</vt:lpwstr>
  </property>
  <property fmtid="{D5CDD505-2E9C-101B-9397-08002B2CF9AE}" pid="8" name="x1ye=14">
    <vt:lpwstr>F6QpDAqYuZOjdIKImDAHWhVeeselfjqmUFhkHyB5cXWwp+qzS0C7W874UCAFlmrqKqcp0gLkIObcHJZdAj2Tw77xBpMN57M6fq1e9KNVG7dyRsQJgWJtHjOgRtzDvbeuXecVxc3BnU9LtjqRsbVZv9W+CexUjaM8z8acDCi/e+P9WO6EiF5fnZz7++dtuuiyZdRW8ipLUAxgj1kKR/KN7ejPxOgxMYjAEHP4Z+oBFA+df7TRRzPaQR/qqfIyFtV</vt:lpwstr>
  </property>
  <property fmtid="{D5CDD505-2E9C-101B-9397-08002B2CF9AE}" pid="9" name="x1ye=15">
    <vt:lpwstr>u+2Gz/MwBU8TfnkN6JZaXrtnyBDZgk9H9usuVrkbrtLmLzHdFZeIJJaP08DD8GClCUuOidl+ePJyOU15ZB/f+IyxZpYnbj6DvMohrWcB0QtfNosaPXnyi3sLo5Jp8Jw9U+8L7GJiy+BMljMahCBgiS0EETgePUZy0c5TAtu667mzscfpNAXSLaZoRY1WkSN9LcFlkZe0cx8GY9aTpT2fLi5mXsJ2O9RUd3H+gvOTTGh/+I236H1bNenzPiFRpnq</vt:lpwstr>
  </property>
  <property fmtid="{D5CDD505-2E9C-101B-9397-08002B2CF9AE}" pid="10" name="x1ye=16">
    <vt:lpwstr>EZZEI6s53KMGyZ40ohcLe4TqpTnqVOb7AkXP1tmUvZmvMSE8AV0pwIoP3RKcVb40Pv7yWFINGgmyDuQIc0IyaR0e+yyL+Z5Dos3ubzOmdYEFBsjfHRGefLAseff725MgC0ezuuIsDpi8j/GBfjUO0LYV0lRPvEQ3NC6e5i+ixVOIB7lMBWe553gFQfUuhaj5aUf5rjb/jImPjdnDnPzMdVcPVGWK7vcgOgEafLqOciT2Oc5v39x50sCwcL9t8I7</vt:lpwstr>
  </property>
  <property fmtid="{D5CDD505-2E9C-101B-9397-08002B2CF9AE}" pid="11" name="x1ye=17">
    <vt:lpwstr>w786jpG2ncZzH8RkC78Vsv03sx0Ij12kFYmOHCvjJWiiHVkIuDHbaQImD41w9c1Y9x2vhGgaOY/WnxIZOGpRdxx4F83NZUGe5Nmrcv6hl5wX96/PTroeVkolSqKaOrhFgCCud8GS6P7/DrdFv+tuvI7s0KgVAV4muyX0DzNcwTyn0AfNbMJ82Y1acH+7w5kKoMgPGD6I2tkgNParu1jK25gktU0UTm+6FX2YVc2fU5FZBiEde9qT9UjOGX8BMDR</vt:lpwstr>
  </property>
  <property fmtid="{D5CDD505-2E9C-101B-9397-08002B2CF9AE}" pid="12" name="x1ye=18">
    <vt:lpwstr>Jt9wX0fYfxlWdaOhGtLD8/z623sE81FW5WTV2E8JV5tRGHKNUFf8l0Xhy46eYbyJP3OLEGg5dE2BIdmFKpQpxBmQH8W+jX9t61i1PpxbpRXPPIp4SuedphI6blcE0+vI5C4uuujJvKR8InmiWFXolvyWd2f7uFFL+BQOhae+88owPxjDZ+NT9Cdw94mTLbYeVhIQWEmP+QKq1hn4vJ0c5qr8krl1449xjZ+1krWoNriZHNcBjKk1o9UNo5BjORa</vt:lpwstr>
  </property>
  <property fmtid="{D5CDD505-2E9C-101B-9397-08002B2CF9AE}" pid="13" name="x1ye=19">
    <vt:lpwstr>JKYhxmNLppH1pr0/rcPJBj/xVPKT8ARwVqezwREIihMzqn1/HLqx8T+gqFLaAhmYUtPQe7ewEdn2YdEvVRyfDl/HRXaamool01B9kLX9uz0F/YGmx5xwa34Ehp3TMdF1mZav06UM+oQcqp1ahGBqOiGhXNCq5jQl93wUMEGFyxTztf9jS5OCh9A/JVfR+r7barxhPxR4i8HUinPhAaFKvzGb1TJBlFwbrs+kvBW43Y4INkGZg69nkkLAOKvArQb</vt:lpwstr>
  </property>
  <property fmtid="{D5CDD505-2E9C-101B-9397-08002B2CF9AE}" pid="14" name="x1ye=2">
    <vt:lpwstr>SUq3q57RIqWneiYcfdmwpn71aL2MrsXWIF1s7QRk0uK0jGDCuasEGdm3z6YCnAljYh0llGwNLTG5LwF+QcFXaH6P5N2+8i/UUZS2KYsJ2fWwCTk14M3vm9zkpxWYoyrC8c1PWF0PLcGRpLvHWLODWhnzqfLVVGWkQNenbCJaTximHOUEzYK+AFx3Do0n4oFTJygmnqCdlbP74313U0iC54iPJZcSxAkM/tYza+IAvDpAYOaP4ni85IryNxrBsBQ</vt:lpwstr>
  </property>
  <property fmtid="{D5CDD505-2E9C-101B-9397-08002B2CF9AE}" pid="15" name="x1ye=20">
    <vt:lpwstr>TxCMfRAEFZQ0qpTbKOOGaIrl7TzM6irvlzHVOXqbUPy1ue7g/rrzUYxrhfZVcv0JsE9qAyGDZ+Z+TUILSH2at1w5I92pVXNXftLvDpVfw77XBqg8AXaY8NKlDh1hPlq8iiG8cjsyHc5LnTFpPnTyTObwE3gQ3Ew/hNba/vDnPPUIYlvBrPDIbDgCuh1w0SFbCzVOCN8rPYn2yownMmjDs2lGTKEo6LXOASJStsBt7gwlPKax1Fmiu+Hxq9LiD20</vt:lpwstr>
  </property>
  <property fmtid="{D5CDD505-2E9C-101B-9397-08002B2CF9AE}" pid="16" name="x1ye=21">
    <vt:lpwstr>FKoQQ7YK3YRINjJ8FRJpp7SC6GSAjsghBW/mrZx7Vlwcq5htU1vKVEkjG7DT5x3SutwsX/STMga+56U9/Tjw0tzgCFvAHAr1oA8aF7COnHZqF/rw8ndbDmOzcYuVnRuNrkrnd+AXZTdF+rZWajLcNLAI8BqUgL6EqZxtFYsrPyxsqhe19SzjTtgu6Vx/BzF2RPv2+i2H8TR6874830RY8Nsit6suPtxxTd35EJHIuJREH6hiOmJyk6IEOG4W9Fx</vt:lpwstr>
  </property>
  <property fmtid="{D5CDD505-2E9C-101B-9397-08002B2CF9AE}" pid="17" name="x1ye=22">
    <vt:lpwstr>6ISXJEpjUk9EMDAVWIasvC2o+dspij1oBhRleFSh05U4oglvfHdFK1IBwLhzRqZoXGscV3EW3JJX7gQ6zI8lcMYrN4nIbEFugUMEHap+3H59Cje7bC7nk4Nch6XBVpFIHNpGoCDMpvyxm0nQvnK9Cq8ROBrYdL4hXiPHR6v0lGpP4qmDDIawN35iui0a4n54HsWaXjZgHKO7EDcsBeNgb2pn/sB03GTQyfkStmH9GK0helmHvXrjftwXe46UBuQ</vt:lpwstr>
  </property>
  <property fmtid="{D5CDD505-2E9C-101B-9397-08002B2CF9AE}" pid="18" name="x1ye=23">
    <vt:lpwstr>7oFoZxiky4i1NIzYD/8KWaP26oCWuSrb5j5aJE8W5y422jCWVHrnG2+0qEvHyeMvhCVPk4Vv4RxNOAXFh/XJizoJMoyHdTPPGTb1TgcoSdWXzCueR7nJlEVLdFqcvE7jFrLZgPxZ416TXgo473biL8nPFB/ezcWC75ZfbKCdg/S442IU4Jram2Qjf/zzIZLfufYESFP21HrdePfbhhBUrxJiw27dWdf+aFIcMfWFguQBj0InGL4S7ahyxL3NZ4M</vt:lpwstr>
  </property>
  <property fmtid="{D5CDD505-2E9C-101B-9397-08002B2CF9AE}" pid="19" name="x1ye=24">
    <vt:lpwstr>1EfxGz4NjZIEl1+VxECMpQ37XGXvLxD8oyQY0tav82Yg8U8/6RIiy9tuYjrHJFUlPqdMuIPlF7fZzWjTQXFNHlFs3INwpWiD+mSP6dCyYEPuEPiwBYd/7e5OSgGcMRWFK5WYlwS3oeNbX8Aq1hGrMvfV2a6mu0HHxOREhagVpZWjVg6prZlZgNz1fOIWkdavalAwWK0u8IEPqwBsoKqsXVnYyFuAx2cFnp7/UeHUPEL/nuBHTvj6xvR2ReeUPuW</vt:lpwstr>
  </property>
  <property fmtid="{D5CDD505-2E9C-101B-9397-08002B2CF9AE}" pid="20" name="x1ye=25">
    <vt:lpwstr>hACRixb/gL2Y5hvvutBHX6fyY8jffGkhS60yDDq4kn0BDRZ/FSvnX9I2YJi5GEuitPlz7FH1YS5GOnf6sRG6CAw2YRHnyTjQCYtFqKyc5+WGRxeaqMFth+G3mdnvquz9+VldqSZ4olGePetwIJNO5/EyLvV0QfwTllTVkJSf903hn7tyDXsVRyIaB9KTt52h/2II5g8zSXIE12PQut1VxYiAuCK0LuaafYHWMGSUkZfU2ejYPoVEiyQhKw4xZYm</vt:lpwstr>
  </property>
  <property fmtid="{D5CDD505-2E9C-101B-9397-08002B2CF9AE}" pid="21" name="x1ye=26">
    <vt:lpwstr>aspRPRf7UsF633HoKkgfoKcF37Ugi3dhrFhxADC7afBbAcnPIatRrtMcfTt+arpf9gE4tcjeBObLKlHl4+Hxz8mprgGQQlw/fhyOl4+y6ttzqJQq4PIaSCn6y8Htf3SOs14BG3nNFNqkYoI2441vRRaA1kfKn9xnEsE0Csvr1M3lj60ziQGfWxR+IVPOpfQB/ERTwnSnZd3ZjuYx4/lekFg+KIGqg5sKwTqDy28F6cmPjrXAYJ8kB/LLAUps741</vt:lpwstr>
  </property>
  <property fmtid="{D5CDD505-2E9C-101B-9397-08002B2CF9AE}" pid="22" name="x1ye=27">
    <vt:lpwstr>dfvWALfdegWfXB6A9NCZKvroKb8yV7DDz4GuISHHxJufKf81fnyVLxmfHwFxeYm3UYor8mQxaRv/KvYOjVJhqiNXvzLbK2EYBh8nBWrp5K7NUOkzucJRPiPzOALafyM5dgs2np7zHvZ1sFqjF1CLC5s5CFvFjZe5xzew6qZbxwUduKVEYCR2EYfw5atxnL6ZqNuoEYd/zx0936eZLbiRlvy9NdYfeNvyynBYZ8CUmAGTjwgw1NxMNNmPyKE+jsG</vt:lpwstr>
  </property>
  <property fmtid="{D5CDD505-2E9C-101B-9397-08002B2CF9AE}" pid="23" name="x1ye=28">
    <vt:lpwstr>Vu2pOF/a+TL5pR/0ahbNEtshzPNPPbQhktO9Px2pgCrjShgw9zgvFETisVzmjPVaRihWJjGmVawJbLm0WjH+QTdBf2SwGJEYh+PMxKTAzUf4SjBuD0Ng5afhjKlmeXzbJFq1F0+Sc2TYirfRlToev6zkvjYKqsKv0Vg1iqPa8yDb6xQizWITA109ou6lyayEeRsqH3L3swqCumWw6GpBnsueEq3StypI7ekw+AJeoHobaX3XnfpjTaB23f05+h7</vt:lpwstr>
  </property>
  <property fmtid="{D5CDD505-2E9C-101B-9397-08002B2CF9AE}" pid="24" name="x1ye=29">
    <vt:lpwstr>BEP+OyzTL0f50eRSF9s5JfFwFLSq9pSB9SZwnTiylupQ9kcIX/IimWJDRqvWulEfVLe8qzuBzl6/euDuopHqm6y4VKwGoZ+Hz9hjU4a8FBbxvfu2JWFhhoeGWeSY8UgJwmlKdxBWdKZ0FQ/4CSJDk5TCCejMPR0Sk0Fm8iNUtwui374876CaQMYapaAYW8URGRLm9ZiXD8zcpEynPqOks/PY/DVWX+DhFhKnMr4Vqcp6A1B3RGypWh3pqgLlnr5</vt:lpwstr>
  </property>
  <property fmtid="{D5CDD505-2E9C-101B-9397-08002B2CF9AE}" pid="25" name="x1ye=3">
    <vt:lpwstr>bQYelzuhzC8WboLxvflNuZHuyPadqKTRGQTuZWtpZvd0PkExdCghhLBqjQfyyuCbX7+GjRhgdkxe1bWnBDJ92cFZ8Ckp92gepnqQj2LmHeFnoeX7pLGILtfOYkRm/aO0jR3kuUgegBLAp4gB9JgB71on9uLKK4OMVjg4v6YRyasyY7T+dR+qkRh14s0RzGQ2p8M5krZ01Utz+S3Eke0OrORKnt8LaawEq0h4SWbfw2Nhd1A4MbdPgn3UeuPZN9K</vt:lpwstr>
  </property>
  <property fmtid="{D5CDD505-2E9C-101B-9397-08002B2CF9AE}" pid="26" name="x1ye=30">
    <vt:lpwstr>kznRvz1IqX9sHjmsPZht8xlsf5yDgy8AGhesQgs/xze/ETi7/0a3R37MtXuDP6B761tktZzxZ8UUGcU14osvQqef10fy+sRKj5MajrhhjStnxw61jIM+87cL7Ife6BDr5DJ5U1jzy39Pf+gC/KsuBXuC33cVbvufmfmzsTchUZc/aIZbVju5BBdHu7/2JAL6r2VLDD28TP+z06vl7OgBLmqm5vEtcs3GGyr+fwWnBL8LRMtgsqgUbkWVo/VWYfM</vt:lpwstr>
  </property>
  <property fmtid="{D5CDD505-2E9C-101B-9397-08002B2CF9AE}" pid="27" name="x1ye=31">
    <vt:lpwstr>r9ou9lBShRMVYvs3R4qJtbz4WNp6MnzZSYp3b6oPn+z2ijF5+g8U1yf+k/axtZMv+KVi0xMesDW7o8uehHw4IYON0LDVGFYTZM1b2WGhwZJEWdz1mfmrRHlDCZ+K4vUT/FOjD93tsV4SvS8EAN09isFPzhgLKxXi8n27xO9P/LF5fF3NrB8TIZTIZ3y658pvcTf1Yxi7cthn2J95oadPA+sEsjyZechDjH6hy9FRvsqZLBHzrbdsf+Rcg4xfJTy</vt:lpwstr>
  </property>
  <property fmtid="{D5CDD505-2E9C-101B-9397-08002B2CF9AE}" pid="28" name="x1ye=32">
    <vt:lpwstr>9KSPdfrNFdSjXM5shqfpnUKuvWtviA6nOl2P5KDQ3wuv1y19yB3gK0jIC1jkc8/zo2MV3lyxJb78rUDRdT/hbZbD/uoCyjMt262dC+m8SXKwz4r6U+Il1KEzJpt1soqgat1bz4oeO2DPIPMtF1zCe5IdDlAFOM5Nbo/S/TMPxJQP3YIfdcNB5Fe10qHvLSV8AsBXYTf4EinXdxx3uGnvY+sjPGvq0l92kNw0hUVNMgWq2AcJe4cnYT7/V4ftAlE</vt:lpwstr>
  </property>
  <property fmtid="{D5CDD505-2E9C-101B-9397-08002B2CF9AE}" pid="29" name="x1ye=33">
    <vt:lpwstr>fuDGcG7xQSYlVCkRNwDkpnN00WhQuo183HfljwK+dI/m0dgBTSQSrFWoO4IQq/riViqw/AqJm3r6O3bGLKYQ8o4jp+WHVQnzDaPc7AVtaWQ08IVtmuNDb+2+uWg/LWjEJMSLOdo1NaQfyG9yn4v6bXnclOSQaRKVfq8/jbf6M6vYXno02orQf8sgtWfJrLR9xueGfWGbJ/6N2PuL1mjvg6pWncoxMhgkKzzi2hezCSl6lLn84nXMDAQG/DfSj+K</vt:lpwstr>
  </property>
  <property fmtid="{D5CDD505-2E9C-101B-9397-08002B2CF9AE}" pid="30" name="x1ye=34">
    <vt:lpwstr>dmVclK6eAXiTGbRXbPAHOUwmBRfwtXvUgj6s5u8SXh0GWbsTDFqCPoHG8RPPXg8ODKiZFNaFQdjPrt/DUdLjpk7Dc7VwAtCQVlQcGiv27hxWTnwERkOINeJostddKVdFaqL/bPUKoRze+OOsHcYBPlDjQ8WpCSuXc8NDv2yJIXBm7B47osFM/DPz+NPi5ouptxCFoVwCm6Tgj3cFfUUKpA5+3AMEejoqwijJ6/TEHfiPQtMIh/dN1Mx30wyRWEe</vt:lpwstr>
  </property>
  <property fmtid="{D5CDD505-2E9C-101B-9397-08002B2CF9AE}" pid="31" name="x1ye=35">
    <vt:lpwstr>oVPK1kjnuP/6i3bJdz3MlXqs8D7jAbnsFNRifASa1Mrhss8oYF4IodxvsqMZiE248RL2BvltqpS7xy8+scnZ3qBGn5aWDQZYqjYnxMC1uwYHZY1GS/Ea6OXqFyvIDcEgKwc/R9eLiGbe5rV21AjlgZqExi5h9znKp+Ux+b9eyje630sO3Gyb7Z4yqbJrdfTTUPvoizIe0gNQAVekWkL8GTo5Wh63xlk68NQ75U/MPWqaXn/3A1lRvi0Dt/UaSVa</vt:lpwstr>
  </property>
  <property fmtid="{D5CDD505-2E9C-101B-9397-08002B2CF9AE}" pid="32" name="x1ye=36">
    <vt:lpwstr>lEayc4JSvPV5oqJdW1f7PfV3cXr0a6Bhy8tGp8Ih7th1lUr+z1inP4gKXZXO3mVHXTzvoEf+OIQIBRlgAIVYEgATKwdGbUzUZQc06upAQ6GVc7tPlG4qvC3BkiC+FLiZlcesLeCtcpB7wHiUhiL5ExRIg+0s7kqcH0Dutp+sGaczMlfsy/sMVrBJ25KVViNycMRfyl4tEMAkIWfW1Pv953qSBnVPWVk+FAHVipxJWns7tf1Y+vMFj2RsYj94qBL</vt:lpwstr>
  </property>
  <property fmtid="{D5CDD505-2E9C-101B-9397-08002B2CF9AE}" pid="33" name="x1ye=37">
    <vt:lpwstr>RnCgZdkivbFkUvua49/P+jN011sQCNn1MujS8ZsU5KFiL8ZSkw38/JAYFcqxr0Yn+e+4EXTWReGJQvrGzuDIF07DbXwVAxppkAda/o/MtA0TtXpYUTBH/GQ5uqH4Jy18JnwldOzGLxf6AKa3nigzLhoj+K2tgWnF4OEK6D2s388utMDBP3o3TQr1CRjnbThR4qAAPOTNkXdFCsbPmBtLDNjtAk4JysVD/8ZpGS7t3vGvvmbyLmfqT9WrivZqJ9k</vt:lpwstr>
  </property>
  <property fmtid="{D5CDD505-2E9C-101B-9397-08002B2CF9AE}" pid="34" name="x1ye=38">
    <vt:lpwstr>ddXIMrruf4pld5enHfOiNK5KcOC7mouSFzeFuIgt8dt5bc5VTLx8Fq7/3YzazW4lqpBrEcTvAITqbPnACNHf/wr7bZ3a8Vu9flP2DDtJ/YAABEho4U/iQQkoqfJeLi3Z7cTcbGPWaML3zEMan6Y0fm71yNtJ4iJ7BVxhYpGBaFQEAfyfeNBNRJ1FpJLeOU/X2bBG4B2vzWvwmqK+znbBO3no1D6On1kXs1rt8L+Q82ys+4NH9H5g0JBfrxUftzR</vt:lpwstr>
  </property>
  <property fmtid="{D5CDD505-2E9C-101B-9397-08002B2CF9AE}" pid="35" name="x1ye=39">
    <vt:lpwstr>+TSs5OWLLH+6Xc8tC1vtuPqhyg7oXIRKEzkmI5tnAe7/BTC2xa5B7j6b1zj2RZ4sTatFmHG3+w5AsP55zP+6j2JzpqcSFZ1eoYSLCzwJ5BbBf3tz/Plg8gETsZp7UjX295xHswBq14/Z8mWvwy4tjZVwigY3IyEkCxRy/6lWpJ9DpBcjNiqBKocYVeWxgUFYnD40MO3FxZxispjS2IKegIO7+Fhb1UyMkIF+Cb/M3D2r2DF8q1BimAaNGM5eAKK</vt:lpwstr>
  </property>
  <property fmtid="{D5CDD505-2E9C-101B-9397-08002B2CF9AE}" pid="36" name="x1ye=4">
    <vt:lpwstr>GSoBg/pP1XY/hX3bhbPmWp/MDna4fp5vcsxrikNiss9bfzpr0QnP0AdhEBDVK2ld+FBOM7dT67Tt8suiEh2ms1AiLGnON1ZNAjT6MuZ8MTr9N28QdB/aJRuYqxd/t3CATIOW1VzHCJD5Lf7B443/TP6CagLklxOLDyXOdkX/YfX4+Dq/jWy9NOWd634A1yUqaBpDJBKWowAbJxqO87Tx9h33mgamhymp6YsWxOOur6IaTFuSA8C3/EryzrwhBU6</vt:lpwstr>
  </property>
  <property fmtid="{D5CDD505-2E9C-101B-9397-08002B2CF9AE}" pid="37" name="x1ye=40">
    <vt:lpwstr>e8TTzXqSIDGPfUw3ERfIUWFvmWhK7W62yCckOKlcXnul8kw5FhWfO+gL+wbOKBD9tvCrtYGaso5xKRGm9Z/JzfkY20/i0mAGcTWJUcH6/PAZ1j7G15pypKQIgxU4WQnyZjl/75gUVFHSgjng2ts5a7rQV7ONsTmViWkFbK2KjLXAO4QWbbUYw6pgbuonvhf3tDlg+2tn65P9wQ7ecxo1lED68KS/R9kPEWXtj6VHs0FwP+2lsPY79UI4VGgtXUM</vt:lpwstr>
  </property>
  <property fmtid="{D5CDD505-2E9C-101B-9397-08002B2CF9AE}" pid="38" name="x1ye=41">
    <vt:lpwstr>GP5ZldbsGyxhW51wo/Gwe/Wyfh61N20tVS+WPOmpKCFGu6vu15eQpZ/zucso0d//6xS9dVHmXlz13mVdL818/T0X3+yz5gj0QCaxpuuPtNYM/7Z323gFRHMcIieGXG1Nkb8BMg8TC+bebRC5VLN7EHAhQynG8tWCZvpIUr/arAOOHe+QEAz/M7RdO480VY94bQK4RKnPURrGSoH7OxLcA+JI6R1hoEKZU9XikrJogDhSK1RxYZoOwoFbbBK+ksg</vt:lpwstr>
  </property>
  <property fmtid="{D5CDD505-2E9C-101B-9397-08002B2CF9AE}" pid="39" name="x1ye=42">
    <vt:lpwstr>gulHU4ORrqgUg2oBRcIWnx1A/b324V7/ipN9klH0HZwzIuIKxHYDlTvplP1Hf0FTItAseM5PvHiRbQzsP7KRCBxeFrKGMdcXRuo0yRq9b6dDdFJt4vVMA9I6BgUVRIfcr0G4b9EyD1hwdYrhDF45qHSAJR51kkz3tp3NGUXsWlYroC8O3a/W4UjZ9AAUXZFYZurd6gfScOC0Nxxn23SAfO34SVyGrA6dHXfjPILPVshFQyNDg2x2Yh8DCAA9dM0</vt:lpwstr>
  </property>
  <property fmtid="{D5CDD505-2E9C-101B-9397-08002B2CF9AE}" pid="40" name="x1ye=43">
    <vt:lpwstr>6trvGS+DW/aBH5PWaOIY3/Y2G4Se65jeMDbWrRpFjaXPz0SbkCLd+cx0SPDkeK2lkRQ4Ji0luaGNn48WVrctvJ7YLtyVdGkFG4BH0jXH/OmJ0vWMN+jPnzU5RX96u3BuTilBcH9g/chqjt0QSENunPHsoMWVl89Fj9ditxQsBhJo7AnMZhRrZyJiTa7A62FXNoN/2H+cdrYz3ZIbFBT79FIf4UAZFxHQVMPSr+UWImCKqiSQMVD3P2iVbdhqcFQ</vt:lpwstr>
  </property>
  <property fmtid="{D5CDD505-2E9C-101B-9397-08002B2CF9AE}" pid="41" name="x1ye=44">
    <vt:lpwstr>E94kMBVtu6gZBYGJr1oIJd9SuObI6ROBknupnSZeFe0A8mW8HzRzUaRc/V/nR+wBkEKrPOW9lA7G+D2NMoqy+Xhi3wU1QPdXkJLikSn6sG1VIQEvbI4EcggloGGVyDt/beNvI0UduKcDqKWEZY27u4ItTtRIQ2JT38j2bjJtFotwRjCgHOZ9bUu0RYAZ8cCTCgzPAuhEwI+5uYPeoLje4ourxlV5bEXfShZ1g/STaG4EZQ60HsYsBNIrhCLNTlY</vt:lpwstr>
  </property>
  <property fmtid="{D5CDD505-2E9C-101B-9397-08002B2CF9AE}" pid="42" name="x1ye=45">
    <vt:lpwstr>Jb0jHmZWhmD2rC6mv6inuj3R6tfkhcVBPYuzwVLKeMCB5M44IZ0LAUST0S4zeRmuoZ1Qs6R8/8v2LWIz+lj9FYldvzTpaSu2n4dN5ON6u7MLizxxJS+6WGktV+CfTQ1fA9Syda9bfoZSyjm1ZcJo0w/s0GL3swyNhwY8f/gIghnoanGjZ7Tz687yREKl4JX72eLtlVriBRdgjw/1KcPa/0XteUqRMUwHGfOiCgZV97iX//Uk0Vl+biVOMtB5tsq</vt:lpwstr>
  </property>
  <property fmtid="{D5CDD505-2E9C-101B-9397-08002B2CF9AE}" pid="43" name="x1ye=46">
    <vt:lpwstr>Nde0fd0H7jJL87pTvUKhA8DTuORm4+9hA5Y2tPS6vIGYhaBRlmwbDv+/fSIxUdk3NQfGUb7F8efDd0Z1Y4DmfcI391I2brCmwe9zGAnyG2djaZ1O8uHmGpDudXPYCKWAQQdhIt0Ss4/xLFTEc/+nYzSmYFfUR4r49E5Z6kYTzR69sBsPg51fmEyxMTWnCmZ//mPB4xIkl3Xez2lkuQBn+1Xu6UHUG8XXkJtxi9bnS+7CJCppRdLC8XK3xMyKa9F</vt:lpwstr>
  </property>
  <property fmtid="{D5CDD505-2E9C-101B-9397-08002B2CF9AE}" pid="44" name="x1ye=47">
    <vt:lpwstr>5BRY9eRSgKMKNCKIPuWGM9iLBj8XzuSBB027bLubxwfpbwTPyoXh0JoC78dmLlpjhjidV9ZbAokPr+XvI1nr7KrRyqcHlLxf9p0GyWfltiyEfjePaD0LJQ+E3zHTzC+ZFyV6y+6KmiBWENtX+wfmGPFM+0fmXNTgv9NRwP+ILPibh00u2XtOSae3DhldaS+G7qFGAaFFMRke6jKd9vY8zHc8wpeVhi3UVcCexwCHI8U3etJljspVBMdQfpWNUZS</vt:lpwstr>
  </property>
  <property fmtid="{D5CDD505-2E9C-101B-9397-08002B2CF9AE}" pid="45" name="x1ye=48">
    <vt:lpwstr>wj+Cq6LdkvoQesrXW/+Adb9IwcfjX2dDURVFK4o3zX1KvIln+aySxx8sMjNS7uIf5txQBBJ/CwOA90qy5t4VxnNgjxdHVBmB9FmADAUxmOOqP0yIIYUaIBgTFVSZWRbdR6WIy5GTDkuRn5yj2UCHY0JKvHaaDi+20DZf6zZbnL9u2x+QDRKJzeOgmYs0LPaUZ08yIwQxPkGwS9YrjSSER6vlEdyIEzhPUnReKP3YOIKJFme9hGyMNi5lTf67If1</vt:lpwstr>
  </property>
  <property fmtid="{D5CDD505-2E9C-101B-9397-08002B2CF9AE}" pid="46" name="x1ye=49">
    <vt:lpwstr>T0GxXZLX1sQZIGgcfoQdFCITDYvciwBEdWYI0ysAjF+ffVx3sqA6xpdEgWnOsO8P3De8RVt02byc6mX+ABd1UCFoweZoGXgbdSf+yECPX46YhvFKglCsL+LevF5x+r7q1gTqlKS98419Dn+5y/atVZQFQhRJ7QuBRYIa2ZpoNozEGLV7DdaAmlzA66fIKi19aDy/pDSITvDo11kr5UEImbnwEwo6mecBI4IlEYC6ArMxjs0jUvsOAupSk5ZvLp6</vt:lpwstr>
  </property>
  <property fmtid="{D5CDD505-2E9C-101B-9397-08002B2CF9AE}" pid="47" name="x1ye=5">
    <vt:lpwstr>lTyhGAX4IkG4kc5MqG2ABLSvYHcNGfgS4Scjr2dOsEyTo5l6SVyXb9YsCnZGnu5PD2FEMigTS2EwPmBGUGL+nvGhtFqTZTTuUpkeDGFo3/MfGFaWgV3Fl1roCepFHuHRVje3WpmIZs24qb29dzwtYb8ybTam7IjPQPtQL3Rb1aLZoeCm9Wz0SeRB7GTjFPmaEgqvjb1TJ3i1Ytn6ppXNTeF9BjkRqnMK58E4jsSEEGdVbap3G8Z8X60+zVwJ55X</vt:lpwstr>
  </property>
  <property fmtid="{D5CDD505-2E9C-101B-9397-08002B2CF9AE}" pid="48" name="x1ye=50">
    <vt:lpwstr>r3hHfX2Yu5i6ptyKT8scHvT4XdxxqADat8JHFBPhzuoa9EsBDAMNGhgbtWuX1v6V+638J/73aaC1lurelDoyE0NRNR/MU7L2US9eBTCQq/FRqJLBif4O8PRuJWqFPnU7sM9r10ijP1pDW00GE2gn1tVkEJIU1uhwIz32SfPbc3s08SMfX975pCEYE3l06LnSmfDkUIO0wFr6aEDYcB6nW/W04T9nLQpuZg1XMeU12lGRjSSH9hI+jC6piCrfPb1</vt:lpwstr>
  </property>
  <property fmtid="{D5CDD505-2E9C-101B-9397-08002B2CF9AE}" pid="49" name="x1ye=51">
    <vt:lpwstr>B5SseKSeA6QY4PLzE4/2/Z/+c3GAo8LS/qsTQxpf+LWLan5ZiezGGekaIm193a69sxj6b2Kd0BeHVKWGD1Rbg5KluZ1OVTFh1W/pg2AvOmEeein1Qz1WkaVPWYKEEDDH6kHox6yDj+5k18YRgFHZZS6GBOrzMl8fme0iYcRldSYbxOHdGfsonfGl4BfLeRBJfcNb9wPSwNE2wyjqX7VB2dlZIUNNG8W3a540D/zBOzqLfOV5Pip8mONh7rF+qhs</vt:lpwstr>
  </property>
  <property fmtid="{D5CDD505-2E9C-101B-9397-08002B2CF9AE}" pid="50" name="x1ye=52">
    <vt:lpwstr>dJcMcAPCZWaHm89h5wq0HxMG+1pQyw11vGtoDHT5S66Gsurdvo0atQP1jL6KmdYogfyxXA740okUk5MC3XlZElL/Bn+bPnLfz0YUwuls/PoP3w2cg7L8NWd5UbObTc9v/JsW2llPOsNXmhWs/aulLTv3CmRxpbshSZ3UTnRC9FPd5z7V4fLe/M2tFsZj3sO2gz8aUxit7sxBtxk0Ks1P/w4BmqEPIIJ1jY0wc8BC9sAJuM+qPtb/gq8SsoLM2E5</vt:lpwstr>
  </property>
  <property fmtid="{D5CDD505-2E9C-101B-9397-08002B2CF9AE}" pid="51" name="x1ye=53">
    <vt:lpwstr>40eDSOebv+Ez5lwiiWgBXj0mrKaMPJuciO/DfBEL8t879TM/DPTbwZiOOAq7F30d0CCZHM32Nfrl21T8hO13uiWgdMOl+gm+Pm4auNXkAdJNCvPuur08La5ff3SARI3sSo82AUtPttEmsNgUyn1bHo6MBYxtjOpboo9/Mn6TcAVp//QkN2tC54DGPrTzOqfoJevazWSVHffzv9Fd/SkYlxDA3/3FOhsdkhOOGfSPnMstuwRpzwArPskIMeT/uUR</vt:lpwstr>
  </property>
  <property fmtid="{D5CDD505-2E9C-101B-9397-08002B2CF9AE}" pid="52" name="x1ye=54">
    <vt:lpwstr>7i6PcRR45wrkaiR6w7hWIei1S1/kfL4xdD0Eqx/tu6AglwHvmBBG4yMB34UnOSN/74+ppdeyUQfrODOaL/ARZpem/S0X+JlaUI3PUKfGjHacyFk0Ob0aAU2vv+J1hhObzvaOc8rznPH8oHOE+53xVaM/pppEH4vx63l9FAaXVPLXCyu/gGJfJVVmpXrJIOJ57kjIbHugLNkD9mewHdJVdvgw43sMfSdLq6qVZMCfTP7DD/Nu2kLuOI23dlL2eBJ</vt:lpwstr>
  </property>
  <property fmtid="{D5CDD505-2E9C-101B-9397-08002B2CF9AE}" pid="53" name="x1ye=55">
    <vt:lpwstr>t0JXPyhjX21yupQ5Y6MHnNDdYFx2rKtaVIDtj67lQtg0YFnezJXcCsCcmKksr7t6oEjB0w4wyByW5+PucYcGRdr8Jdjsa8WFngyrlux/cjFGpkFeAzpt3P+gunKgalU8d1MO6IDgb+cHBMCRz5pZ7rAF8o4MbnUHry1pT4qtLPHc5a7asu12Ec5eewL+6UCB+nGMnIWe6QBBDwTkdujnJ/z9me11CJVO7nDTGsE2t4t+atvAbeDa4WJNc92xek3</vt:lpwstr>
  </property>
  <property fmtid="{D5CDD505-2E9C-101B-9397-08002B2CF9AE}" pid="54" name="x1ye=56">
    <vt:lpwstr>lwQPo8XtI5+Ngnzd+TMuw1YbYTzomoz+obDYmY7SOTrvk+wGUk2PmjzRX+2vJZikw0gJv0BXeqLVkY4RlO3qCXvZP6aGBUF6sRot/JBV2JecUqLW+qWBpG4KkurEDkc5uq8JrzSjHIDhyQwNik/jn+fhnKOQV1p1kdW6sUg2PG22B/drRKVODIkTUUSjOmBBzo3oxutV34SW/+zm2P74SIyAUwWcsGkfKZb1VIS67olfDm66NDP+hh5lfcpm3ve</vt:lpwstr>
  </property>
  <property fmtid="{D5CDD505-2E9C-101B-9397-08002B2CF9AE}" pid="55" name="x1ye=57">
    <vt:lpwstr>V32AtH/xHdBHwKCSGpbw4jX/9qMKGawzyz/HmHqW1+5a4BESyGR23urpoHX18MgMD42YeU2EA7mJ//oX7pdiCZgF++B+KP6qAe3wOKvFMPLvgN/8aEppFfkwf6kKS120Sf52DwnF2kdOHL8zzi8+N8kziWjH0XG88OaJ3tOTxZNTFh900+ZJmwU1ak91AD5TpuKhtLnb1i0kYX5WO/GTIJxMhyG6pAV+GsZ8id7deECPIe1m9KmqrnobUo87gfb</vt:lpwstr>
  </property>
  <property fmtid="{D5CDD505-2E9C-101B-9397-08002B2CF9AE}" pid="56" name="x1ye=58">
    <vt:lpwstr>AFgOPLBGHpdwTBnWC6/9o/UfrjIFb6EXYGjvGLy1MrzUkOex1I2tvFbu70NKVdVdX99g/sZx4o+aia/PWNp5P+nlNLU7Fa4vUlq5YxTMkmUMJwh32HO/F2TuikuIVYBVDDWXE+PX0YL7cweHcS/fdOoDIaikzUf3kHemz/Vk8LtGeRGPoAxu9uzDK2Auvl5K+DUc/KTXlPShlguRmErt94QEhi/4HAMclQ9dZ/AQ3lYqPOdwU+iJYNSMocZVztj</vt:lpwstr>
  </property>
  <property fmtid="{D5CDD505-2E9C-101B-9397-08002B2CF9AE}" pid="57" name="x1ye=59">
    <vt:lpwstr>oK9RnUadRUyeTlORZikifAlfNIhuOGwyCsYc/bH2wtxGSxHaXxM0QtitkMdBkK41aDtaqo/OlzsnIuIKmGkn1m6/Mxg0b1382Zsvtc6T/vNktFCgqV3pf+OGEudoox8HesqeC5/B/lL7kELu20d7AHkshSAt4BBbuNrxeQ9/Re9s8M+2SLMWPtma3ZryL3q8lyC7ReB3/wb4C/bavORwtRoxaYDzkVJ3TmfKSwVdwMkE1migFL+eXHXRqaUVr+z</vt:lpwstr>
  </property>
  <property fmtid="{D5CDD505-2E9C-101B-9397-08002B2CF9AE}" pid="58" name="x1ye=6">
    <vt:lpwstr>6+ao4y8LRTkcI8Rkg5x+gMDPyWVnFNg2lopZaHd2fw+cxPLV6N3F8dM4QhCbTt55xcKkuZML9id1FkDF6oEtPDbp1CMvqHD2JBEsxN5OSkoyg8srISIrYAmY4paEbRqzvcHYFEpGYjwQlTNtKZmsrf789Jd2UaQOu38Hses+rGJ1Dqe8Oh0JuDujxS2EYnK7pOFg+nvkL8KSC+cFnsAY0GLarhbNTHMVyKWj5wD6PGVZeO98dnNGb9rWc9y53y0</vt:lpwstr>
  </property>
  <property fmtid="{D5CDD505-2E9C-101B-9397-08002B2CF9AE}" pid="59" name="x1ye=60">
    <vt:lpwstr>+ys6BZNYq7ANgjsMpHXgIw5m9Zy2MKhVRfzrb6wQaVFjUjoooDdCXi2CgNn0q9/0XnJu0LAst27BbSmjnUszBuKJy0sFeG6W+X/GiJAI+NfTC7lRjdrWCqv//YAc3uE7d37PuQh+IcUNOHVmEyizPexezL2EIwj9mePc1qDtGCoSQkVlwBOuNQQ9sbC1HMQV/sC/FZn28iwwLf5trq0dxudtXALwN3lcFWxjsg2Bqd8+/vGw2Tx41aUxXbF063s</vt:lpwstr>
  </property>
  <property fmtid="{D5CDD505-2E9C-101B-9397-08002B2CF9AE}" pid="60" name="x1ye=61">
    <vt:lpwstr>U8diZSgQf9nPq0/CByyabNqpDPoJA5J+y3YWaeUL+zITNFOC6BYqE403W2debfupfwcVBuRV2BiSG+NtYxtzBLx4QXYpbUkJgHpRh9C8YqDb3V5P2gVT9QxOqP6X+BKPYPoU0X/UxPUeAlTEjztJne9OZkGx4atva0RBOv2h2ajR0lcdgqwSHWR0ZVRfVHEHcGLqcN5+MMur4ALRE8FxRLkqJbXaXZwyfzc02KIGFBNLHH4ZsqBJt+eOQNP5LnN</vt:lpwstr>
  </property>
  <property fmtid="{D5CDD505-2E9C-101B-9397-08002B2CF9AE}" pid="61" name="x1ye=62">
    <vt:lpwstr>ChewZ0v3gaba3yN2qSzevSapILnBRcuQbqwT/+I24tIFT3r1Mi9B9etppWiqyYXg9Gt9aLJX45GBKKuHzpc+WiDeAhboYtS9j8wC8cEV6vPmHxnoklkEGzlVqaOMbjRz1QLreE6jJrNGw4vERUc/7H2VNEdhQh/Aglm68oDyFZFdnWxhdQdzmegf4qIjAXQgdBi84mmpzvfBDMeUru6Y2LjRKOCqS99mn+OfxfdX43HjqsLqgbeCJS0ifEQgzuk</vt:lpwstr>
  </property>
  <property fmtid="{D5CDD505-2E9C-101B-9397-08002B2CF9AE}" pid="62" name="x1ye=63">
    <vt:lpwstr>dTcCT6wKCKkCkKhZ1nkEJF4sdRV3o5i8C4G7CJ72gUXG1o7PTJ1PtWQDTg/EOAAQWm2x4IaVa2Ly0Ml8Oo7fQZnyJDrsgS1lPB4Ae1V7byvsna77IadOVxs6SqocpOu5NH/XGpx2jAYqY6TfWH+l55+/IlWGSWVpOvptzTAI8d/dPb9IMu72RB+iDt74U30jof5ztWGtatx9QsilHgjZWMban3t3lub73j6ZjKb2FR82glPhp6d4Q2ubehpgoKA</vt:lpwstr>
  </property>
  <property fmtid="{D5CDD505-2E9C-101B-9397-08002B2CF9AE}" pid="63" name="x1ye=64">
    <vt:lpwstr>BUgbub6XKgfTLaxI+ic5E8JPiLZK2Sr6C741LY/SkLVDhkPRzIwF2hagFdY/pj5mJ5zfQbwKyd0+KWVbeWNmvX/OvgOZ//77H+YhM+94PwAA</vt:lpwstr>
  </property>
  <property fmtid="{D5CDD505-2E9C-101B-9397-08002B2CF9AE}" pid="64" name="x1ye=7">
    <vt:lpwstr>s+PNH5yrv0s288RpDsqBZ105nf/JhEPyo3BfNDdS4cmgNnXPz3TQ4XsUnZAaQ7CKUUw1JqB3NITmqL8DXN6Fx/E12DyzcG69Qexsg1fEJUiLoA3v9ifPSf3b1PVl5Afv25aE8EO6S9u+LN/IiDmb5P/YlLgmYfPGVUOfOv2yanqqMfkhsEktQE7tMEby/yVzQiM22bPMvnpWn0pUHuIaTckIyVPiXxLfvxMRp3NxkSfeq7CPgCqd31A58yUIYyG</vt:lpwstr>
  </property>
  <property fmtid="{D5CDD505-2E9C-101B-9397-08002B2CF9AE}" pid="65" name="x1ye=8">
    <vt:lpwstr>AFHwudHxZD+21Slmhgz1b+3CPYOneXWo2gmxDrOLH6c/SGM0U7h9snswoec1ze1CrvbA58Q32PHqnfINQeFOEUC7sFEX53QoaZli4Yz9MPxEqJn/9UkchOcgQh2mnNJFhFZ5d+AhC974zkM84pnOat2d+ty0IRaOPXuYyCTB4spgKhHwedlr/SwICdakRVZjQEzjbEOrkL9TxvjVR7s9uW/KJD5FbplEOJKUQrFbKFS/3b8BIWESzIn42tBKHiH</vt:lpwstr>
  </property>
  <property fmtid="{D5CDD505-2E9C-101B-9397-08002B2CF9AE}" pid="66" name="x1ye=9">
    <vt:lpwstr>wTLQ1+1vbuV93LORdXAkaAfCQ7G/V8gKxyEhSI6WfB3IFPxn64roiHZ0A+rDmfbBZsVoixXb8jDz5hWm3ZpCPQVafSSQABhpbZQbybUGsEEhEKiFB1Ut3DtICqHxIRBB82q/V+fzPl9P1pA/yZWQbDBvUriFjq9IfSQ4R2Gm6/K7W75D3trpTnfm04twbuC8KNOCg5sl4T5Nt4tPFvAwpzXSi9q33zxEu/6jZVGyQm5JXoLtipPgzAQaSI48XRQ</vt:lpwstr>
  </property>
</Properties>
</file>